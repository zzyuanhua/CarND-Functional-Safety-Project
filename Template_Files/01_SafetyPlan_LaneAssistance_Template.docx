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spacing w:after="0"/>
        <w:ind w:left="0" w:firstLine="0"/>
        <w:contextualSpacing w:val="0"/>
        <w:jc w:val="left"/>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pic:spPr>
                </pic:pic>
              </a:graphicData>
            </a:graphic>
          </wp:anchor>
        </w:drawing>
      </w:r>
    </w:p>
    <w:p>
      <w:pPr>
        <w:pStyle w:val="10"/>
        <w:keepNext w:val="0"/>
        <w:keepLines w:val="0"/>
        <w:spacing w:after="0"/>
        <w:ind w:left="720" w:firstLine="0"/>
        <w:contextualSpacing w:val="0"/>
        <w:jc w:val="right"/>
        <w:rPr>
          <w:color w:val="B7B7B7"/>
          <w:sz w:val="48"/>
          <w:szCs w:val="48"/>
        </w:rPr>
      </w:pPr>
      <w:bookmarkStart w:id="1" w:name="_26sbew8fa0gp" w:colFirst="0" w:colLast="0"/>
      <w:bookmarkEnd w:id="1"/>
    </w:p>
    <w:p>
      <w:pPr>
        <w:pStyle w:val="10"/>
        <w:contextualSpacing w:val="0"/>
        <w:jc w:val="right"/>
        <w:rPr>
          <w:sz w:val="48"/>
          <w:szCs w:val="48"/>
        </w:rPr>
      </w:pPr>
      <w:bookmarkStart w:id="2" w:name="_1v0rwb789wl3" w:colFirst="0" w:colLast="0"/>
      <w:bookmarkEnd w:id="2"/>
    </w:p>
    <w:p>
      <w:pPr>
        <w:pStyle w:val="10"/>
        <w:contextualSpacing w:val="0"/>
        <w:jc w:val="left"/>
        <w:rPr>
          <w:sz w:val="48"/>
          <w:szCs w:val="48"/>
        </w:rPr>
      </w:pPr>
      <w:bookmarkStart w:id="3" w:name="_2468oyeg0eef" w:colFirst="0" w:colLast="0"/>
      <w:bookmarkEnd w:id="3"/>
    </w:p>
    <w:p>
      <w:pPr>
        <w:contextualSpacing w:val="0"/>
      </w:pPr>
    </w:p>
    <w:p>
      <w:pPr>
        <w:contextualSpacing w:val="0"/>
      </w:pPr>
    </w:p>
    <w:p>
      <w:pPr>
        <w:pStyle w:val="10"/>
        <w:contextualSpacing w:val="0"/>
        <w:jc w:val="right"/>
      </w:pPr>
      <w:bookmarkStart w:id="4" w:name="_ug35toubx59n" w:colFirst="0" w:colLast="0"/>
      <w:bookmarkEnd w:id="4"/>
      <w:r>
        <w:rPr>
          <w:sz w:val="48"/>
          <w:szCs w:val="48"/>
          <w:rtl w:val="0"/>
        </w:rPr>
        <w:t>Safety Plan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10"/>
        <w:contextualSpacing w:val="0"/>
        <w:jc w:val="right"/>
        <w:rPr>
          <w:sz w:val="48"/>
          <w:szCs w:val="48"/>
        </w:rPr>
      </w:pPr>
      <w:bookmarkStart w:id="5" w:name="_ryo483hmgvs6"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7"/>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pStyle w:val="2"/>
        <w:keepNext/>
        <w:keepLines/>
        <w:widowControl w:val="0"/>
        <w:spacing w:before="480" w:after="180" w:line="240" w:lineRule="auto"/>
        <w:contextualSpacing w:val="0"/>
      </w:pPr>
      <w:bookmarkStart w:id="6" w:name="_1t3h5sf" w:colFirst="0" w:colLast="0"/>
      <w:bookmarkEnd w:id="6"/>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5"/>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9/2/2019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keepNext/>
        <w:keepLines/>
        <w:widowControl w:val="0"/>
        <w:spacing w:before="480" w:after="180" w:line="240" w:lineRule="auto"/>
        <w:contextualSpacing w:val="0"/>
        <w:rPr>
          <w:b/>
          <w:color w:val="B7B7B7"/>
        </w:rPr>
      </w:pPr>
      <w:bookmarkStart w:id="8" w:name="_ktt3lgighckp" w:colFirst="0" w:colLast="0"/>
      <w:bookmarkEnd w:id="8"/>
      <w:r>
        <w:rPr>
          <w:rtl w:val="0"/>
        </w:rPr>
        <w:t>Table of Contents</w:t>
      </w: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rPr>
          <w:b/>
          <w:color w:val="B7B7B7"/>
        </w:rPr>
      </w:pPr>
    </w:p>
    <w:p>
      <w:pPr>
        <w:contextualSpacing w:val="0"/>
        <w:rPr>
          <w:b/>
          <w:color w:val="B7B7B7"/>
        </w:rPr>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"_zakt536q9xt3" \h </w:instrText>
          </w:r>
          <w:r>
            <w:fldChar w:fldCharType="separate"/>
          </w:r>
          <w:r>
            <w:rPr>
              <w:color w:val="1155CC"/>
              <w:u w:val="single"/>
              <w:rtl w:val="0"/>
            </w:rPr>
            <w:t>Introduction</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"_52ybytyytfvs" \h </w:instrText>
          </w:r>
          <w:r>
            <w:fldChar w:fldCharType="separate"/>
          </w:r>
          <w:r>
            <w:rPr>
              <w:color w:val="1155CC"/>
              <w:u w:val="single"/>
              <w:rtl w:val="0"/>
            </w:rPr>
            <w:t>Purpose of the Safety Plan</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"_sh22j99mm02k" \h </w:instrText>
          </w:r>
          <w:r>
            <w:fldChar w:fldCharType="separate"/>
          </w:r>
          <w:r>
            <w:rPr>
              <w:color w:val="1155CC"/>
              <w:u w:val="single"/>
              <w:rtl w:val="0"/>
            </w:rPr>
            <w:t>Scope of the Project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"_fzzlhwsfq6ys" \h </w:instrText>
          </w:r>
          <w:r>
            <w:fldChar w:fldCharType="separate"/>
          </w:r>
          <w:r>
            <w:rPr>
              <w:color w:val="1155CC"/>
              <w:u w:val="single"/>
              <w:rtl w:val="0"/>
            </w:rPr>
            <w:t>Deliverables of the Project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"_t6m96u2v69wo" \h </w:instrText>
          </w:r>
          <w:r>
            <w:fldChar w:fldCharType="separate"/>
          </w:r>
          <w:r>
            <w:rPr>
              <w:color w:val="1155CC"/>
              <w:u w:val="single"/>
              <w:rtl w:val="0"/>
            </w:rPr>
            <w:t>Item Definition</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"_km1cu1hyl182" \h </w:instrText>
          </w:r>
          <w:r>
            <w:fldChar w:fldCharType="separate"/>
          </w:r>
          <w:r>
            <w:rPr>
              <w:color w:val="1155CC"/>
              <w:u w:val="single"/>
              <w:rtl w:val="0"/>
            </w:rPr>
            <w:t>Goals and Measures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"_ww7fqc274i9y" \h </w:instrText>
          </w:r>
          <w:r>
            <w:fldChar w:fldCharType="separate"/>
          </w:r>
          <w:r>
            <w:rPr>
              <w:color w:val="1155CC"/>
              <w:u w:val="single"/>
              <w:rtl w:val="0"/>
            </w:rPr>
            <w:t>Goals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"_v2rbrzjrkt9b" \h </w:instrText>
          </w:r>
          <w:r>
            <w:fldChar w:fldCharType="separate"/>
          </w:r>
          <w:r>
            <w:rPr>
              <w:color w:val="1155CC"/>
              <w:u w:val="single"/>
              <w:rtl w:val="0"/>
            </w:rPr>
            <w:t>Measures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"_b23s6orj91gm" \h </w:instrText>
          </w:r>
          <w:r>
            <w:fldChar w:fldCharType="separate"/>
          </w:r>
          <w:r>
            <w:rPr>
              <w:color w:val="1155CC"/>
              <w:u w:val="single"/>
              <w:rtl w:val="0"/>
            </w:rPr>
            <w:t>Safety Culture</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"_pqn9poe0nvtc" \h </w:instrText>
          </w:r>
          <w:r>
            <w:fldChar w:fldCharType="separate"/>
          </w:r>
          <w:r>
            <w:rPr>
              <w:color w:val="1155CC"/>
              <w:u w:val="single"/>
              <w:rtl w:val="0"/>
            </w:rPr>
            <w:t>Safety Lifecycle Tailoring</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"_xlicd1ijavb7" \h </w:instrText>
          </w:r>
          <w:r>
            <w:fldChar w:fldCharType="separate"/>
          </w:r>
          <w:r>
            <w:rPr>
              <w:color w:val="1155CC"/>
              <w:u w:val="single"/>
              <w:rtl w:val="0"/>
            </w:rPr>
            <w:t>Roles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"_swj0emygbhrm" \h </w:instrText>
          </w:r>
          <w:r>
            <w:fldChar w:fldCharType="separate"/>
          </w:r>
          <w:r>
            <w:rPr>
              <w:color w:val="1155CC"/>
              <w:u w:val="single"/>
              <w:rtl w:val="0"/>
            </w:rPr>
            <w:t>Development Interface Agreement</w:t>
          </w:r>
          <w:r>
            <w:rPr>
              <w:color w:val="1155CC"/>
              <w:u w:val="single"/>
              <w:rtl w:val="0"/>
            </w:rPr>
            <w:fldChar w:fldCharType="end"/>
          </w:r>
        </w:p>
        <w:p>
          <w:pPr>
            <w:spacing w:before="200" w:after="80" w:line="240" w:lineRule="auto"/>
            <w:ind w:left="0" w:firstLine="0"/>
            <w:contextualSpacing w:val="0"/>
            <w:rPr>
              <w:color w:val="1155CC"/>
              <w:u w:val="single"/>
            </w:rPr>
          </w:pPr>
          <w:r>
            <w:fldChar w:fldCharType="begin"/>
          </w:r>
          <w:r>
            <w:instrText xml:space="preserve"> HYPERLINK \l "_lllavvxrxrdy" \h </w:instrText>
          </w:r>
          <w:r>
            <w:fldChar w:fldCharType="separate"/>
          </w:r>
          <w:r>
            <w:rPr>
              <w:color w:val="1155CC"/>
              <w:u w:val="single"/>
              <w:rtl w:val="0"/>
            </w:rPr>
            <w:t>Confirmation Measures</w:t>
          </w:r>
          <w:r>
            <w:rPr>
              <w:color w:val="1155CC"/>
              <w:u w:val="single"/>
              <w:rtl w:val="0"/>
            </w:rPr>
            <w:fldChar w:fldCharType="end"/>
          </w:r>
          <w:r>
            <w:fldChar w:fldCharType="end"/>
          </w:r>
        </w:p>
      </w:sdtContent>
    </w:sdt>
    <w:p>
      <w:pPr>
        <w:contextualSpacing w:val="0"/>
        <w:rPr>
          <w:b/>
          <w:color w:val="B7B7B7"/>
        </w:rPr>
      </w:pPr>
    </w:p>
    <w:p>
      <w:pPr>
        <w:contextualSpacing w:val="0"/>
        <w:rPr>
          <w:b/>
          <w:color w:val="B7B7B7"/>
        </w:rPr>
      </w:pPr>
    </w:p>
    <w:p>
      <w:pPr>
        <w:contextualSpacing w:val="0"/>
        <w:rPr>
          <w:b/>
          <w:color w:val="B7B7B7"/>
        </w:rPr>
      </w:pPr>
      <w:r>
        <w:br w:type="page"/>
      </w:r>
    </w:p>
    <w:p>
      <w:pPr>
        <w:contextualSpacing w:val="0"/>
        <w:rPr>
          <w:b/>
          <w:color w:val="B7B7B7"/>
        </w:rPr>
      </w:pPr>
    </w:p>
    <w:p>
      <w:pPr>
        <w:pStyle w:val="2"/>
        <w:keepNext/>
        <w:keepLines/>
        <w:widowControl w:val="0"/>
        <w:spacing w:before="480" w:after="180" w:line="240" w:lineRule="auto"/>
        <w:contextualSpacing w:val="0"/>
      </w:pPr>
      <w:bookmarkStart w:id="9" w:name="_zakt536q9xt3" w:colFirst="0" w:colLast="0"/>
      <w:bookmarkEnd w:id="9"/>
      <w:r>
        <w:rPr>
          <w:rtl w:val="0"/>
        </w:rPr>
        <w:t>Introduction</w:t>
      </w:r>
    </w:p>
    <w:p>
      <w:pPr>
        <w:shd w:val="clear" w:fill="auto"/>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lang w:val="en-US"/>
        </w:rPr>
        <w:t>A safety plan provides an overall framework for a functional safety project.</w:t>
      </w:r>
    </w:p>
    <w:p>
      <w:pPr>
        <w:pStyle w:val="3"/>
        <w:contextualSpacing w:val="0"/>
      </w:pPr>
      <w:bookmarkStart w:id="10" w:name="_52ybytyytfvs" w:colFirst="0" w:colLast="0"/>
      <w:bookmarkEnd w:id="10"/>
      <w:r>
        <w:rPr>
          <w:rtl w:val="0"/>
        </w:rPr>
        <w:t>Purpose of the Safety Plan</w:t>
      </w:r>
    </w:p>
    <w:p>
      <w:pPr>
        <w:contextualSpacing w:val="0"/>
        <w:rPr>
          <w:b/>
          <w:color w:val="B7B7B7"/>
        </w:rPr>
      </w:pPr>
      <w:r>
        <w:rPr>
          <w:b/>
          <w:color w:val="B7B7B7"/>
          <w:rtl w:val="0"/>
        </w:rPr>
        <w:t>[Instructions: Answer what is the purpose of a safety plan?]</w:t>
      </w:r>
    </w:p>
    <w:p>
      <w:pPr>
        <w:contextualSpacing w:val="0"/>
        <w:rPr>
          <w:rFonts w:hint="default"/>
          <w:lang w:val="en-US"/>
        </w:rPr>
      </w:pPr>
      <w:r>
        <w:rPr>
          <w:rFonts w:hint="default"/>
          <w:lang w:val="en-US"/>
        </w:rPr>
        <w:t>We can guide to what will be done to achieve functional safety,and define responsibilities between the players involved in the project.</w:t>
      </w:r>
    </w:p>
    <w:p>
      <w:pPr>
        <w:pStyle w:val="3"/>
        <w:contextualSpacing w:val="0"/>
      </w:pPr>
      <w:bookmarkStart w:id="11" w:name="_sh22j99mm02k" w:colFirst="0" w:colLast="0"/>
      <w:bookmarkEnd w:id="11"/>
      <w:r>
        <w:rPr>
          <w:rtl w:val="0"/>
        </w:rPr>
        <w:t>Scope of the Project</w:t>
      </w:r>
    </w:p>
    <w:p>
      <w:pPr>
        <w:contextualSpacing w:val="0"/>
        <w:rPr>
          <w:b/>
          <w:color w:val="B7B7B7"/>
        </w:rPr>
      </w:pPr>
      <w:r>
        <w:rPr>
          <w:b/>
          <w:color w:val="B7B7B7"/>
          <w:rtl w:val="0"/>
        </w:rPr>
        <w:t>[Instructions: Nothing to do here. This is for your information.]</w:t>
      </w:r>
    </w:p>
    <w:p>
      <w:pPr>
        <w:contextualSpacing w:val="0"/>
      </w:pPr>
    </w:p>
    <w:p>
      <w:pPr>
        <w:contextualSpacing w:val="0"/>
      </w:pPr>
      <w:r>
        <w:rPr>
          <w:rtl w:val="0"/>
        </w:rPr>
        <w:t>For the lane assistance project, the following safety lifecycle phases are in scope:</w:t>
      </w:r>
    </w:p>
    <w:p>
      <w:pPr>
        <w:ind w:firstLine="720"/>
        <w:contextualSpacing w:val="0"/>
      </w:pPr>
    </w:p>
    <w:p>
      <w:pPr>
        <w:ind w:firstLine="720"/>
        <w:contextualSpacing w:val="0"/>
      </w:pPr>
      <w:r>
        <w:rPr>
          <w:rtl w:val="0"/>
        </w:rPr>
        <w:t>Concept phase</w:t>
      </w:r>
    </w:p>
    <w:p>
      <w:pPr>
        <w:ind w:firstLine="720"/>
        <w:contextualSpacing w:val="0"/>
      </w:pPr>
      <w:r>
        <w:rPr>
          <w:rtl w:val="0"/>
        </w:rPr>
        <w:t>Product Development at the System Level</w:t>
      </w:r>
    </w:p>
    <w:p>
      <w:pPr>
        <w:ind w:firstLine="720"/>
        <w:contextualSpacing w:val="0"/>
      </w:pPr>
      <w:r>
        <w:rPr>
          <w:rtl w:val="0"/>
        </w:rPr>
        <w:t>Product Development at the Software Level</w:t>
      </w:r>
    </w:p>
    <w:p>
      <w:pPr>
        <w:contextualSpacing w:val="0"/>
      </w:pPr>
    </w:p>
    <w:p>
      <w:pPr>
        <w:contextualSpacing w:val="0"/>
      </w:pPr>
      <w:r>
        <w:rPr>
          <w:rtl w:val="0"/>
        </w:rPr>
        <w:t>The following phases are out of scope:</w:t>
      </w:r>
    </w:p>
    <w:p>
      <w:pPr>
        <w:contextualSpacing w:val="0"/>
      </w:pPr>
    </w:p>
    <w:p>
      <w:pPr>
        <w:ind w:firstLine="720"/>
        <w:contextualSpacing w:val="0"/>
      </w:pPr>
      <w:r>
        <w:rPr>
          <w:rtl w:val="0"/>
        </w:rPr>
        <w:t>Product Development at the Hardware Level</w:t>
      </w:r>
    </w:p>
    <w:p>
      <w:pPr>
        <w:ind w:firstLine="720"/>
        <w:contextualSpacing w:val="0"/>
      </w:pPr>
      <w:r>
        <w:rPr>
          <w:rtl w:val="0"/>
        </w:rPr>
        <w:t>Production and Operation</w:t>
      </w:r>
    </w:p>
    <w:p>
      <w:pPr>
        <w:contextualSpacing w:val="0"/>
      </w:pPr>
    </w:p>
    <w:p>
      <w:pPr>
        <w:pStyle w:val="3"/>
        <w:contextualSpacing w:val="0"/>
      </w:pPr>
      <w:bookmarkStart w:id="12" w:name="_fzzlhwsfq6ys" w:colFirst="0" w:colLast="0"/>
      <w:bookmarkEnd w:id="12"/>
      <w:r>
        <w:rPr>
          <w:rtl w:val="0"/>
        </w:rPr>
        <w:t>Deliverable of the Project</w:t>
      </w:r>
    </w:p>
    <w:p>
      <w:pPr>
        <w:contextualSpacing w:val="0"/>
        <w:rPr>
          <w:b/>
          <w:color w:val="B7B7B7"/>
        </w:rPr>
      </w:pPr>
      <w:r>
        <w:rPr>
          <w:b/>
          <w:color w:val="B7B7B7"/>
          <w:rtl w:val="0"/>
        </w:rPr>
        <w:t>[Instructions: Nothing to do here. This is for your information.]</w:t>
      </w:r>
    </w:p>
    <w:p>
      <w:pPr>
        <w:contextualSpacing w:val="0"/>
      </w:pPr>
    </w:p>
    <w:p>
      <w:pPr>
        <w:contextualSpacing w:val="0"/>
      </w:pPr>
      <w:r>
        <w:rPr>
          <w:rtl w:val="0"/>
        </w:rPr>
        <w:t>The deliverable of the project are:</w:t>
      </w:r>
    </w:p>
    <w:p>
      <w:pPr>
        <w:contextualSpacing w:val="0"/>
      </w:pPr>
    </w:p>
    <w:p>
      <w:pPr>
        <w:contextualSpacing w:val="0"/>
      </w:pPr>
      <w:r>
        <w:rPr>
          <w:rtl w:val="0"/>
        </w:rPr>
        <w:tab/>
      </w:r>
      <w:r>
        <w:rPr>
          <w:rtl w:val="0"/>
        </w:rPr>
        <w:t>Safety Plan</w:t>
      </w:r>
    </w:p>
    <w:p>
      <w:pPr>
        <w:contextualSpacing w:val="0"/>
      </w:pPr>
      <w:r>
        <w:rPr>
          <w:rtl w:val="0"/>
        </w:rPr>
        <w:tab/>
      </w:r>
      <w:r>
        <w:rPr>
          <w:rtl w:val="0"/>
        </w:rPr>
        <w:t>Hazard Analysis and Risk Assessment</w:t>
      </w:r>
    </w:p>
    <w:p>
      <w:pPr>
        <w:contextualSpacing w:val="0"/>
      </w:pPr>
      <w:r>
        <w:rPr>
          <w:rtl w:val="0"/>
        </w:rPr>
        <w:tab/>
      </w:r>
      <w:r>
        <w:rPr>
          <w:rtl w:val="0"/>
        </w:rPr>
        <w:t>Functional Safety Concept</w:t>
      </w:r>
    </w:p>
    <w:p>
      <w:pPr>
        <w:contextualSpacing w:val="0"/>
      </w:pPr>
      <w:r>
        <w:rPr>
          <w:rtl w:val="0"/>
        </w:rPr>
        <w:tab/>
      </w:r>
      <w:r>
        <w:rPr>
          <w:rtl w:val="0"/>
        </w:rPr>
        <w:t>Technical Safety Concept</w:t>
      </w:r>
    </w:p>
    <w:p>
      <w:pPr>
        <w:contextualSpacing w:val="0"/>
      </w:pPr>
      <w:r>
        <w:rPr>
          <w:rtl w:val="0"/>
        </w:rPr>
        <w:tab/>
      </w:r>
      <w:r>
        <w:rPr>
          <w:rtl w:val="0"/>
        </w:rPr>
        <w:t>Software Safety Requirements and Architecture</w:t>
      </w:r>
    </w:p>
    <w:p>
      <w:pPr>
        <w:contextualSpacing w:val="0"/>
      </w:pPr>
    </w:p>
    <w:p>
      <w:pPr>
        <w:contextualSpacing w:val="0"/>
      </w:pPr>
    </w:p>
    <w:p>
      <w:pPr>
        <w:pStyle w:val="2"/>
        <w:contextualSpacing w:val="0"/>
      </w:pPr>
      <w:bookmarkStart w:id="13" w:name="_t6m96u2v69wo" w:colFirst="0" w:colLast="0"/>
      <w:bookmarkEnd w:id="13"/>
      <w:r>
        <w:rPr>
          <w:rtl w:val="0"/>
        </w:rPr>
        <w:t>Item Definition</w:t>
      </w:r>
    </w:p>
    <w:p>
      <w:pPr>
        <w:contextualSpacing w:val="0"/>
      </w:pPr>
    </w:p>
    <w:p>
      <w:pPr>
        <w:contextualSpacing w:val="0"/>
        <w:rPr>
          <w:b/>
          <w:color w:val="B7B7B7"/>
        </w:rPr>
      </w:pPr>
      <w:r>
        <w:rPr>
          <w:b/>
          <w:color w:val="B7B7B7"/>
          <w:rtl w:val="0"/>
        </w:rPr>
        <w:t xml:space="preserve">[Instructions: </w:t>
      </w:r>
    </w:p>
    <w:p>
      <w:pPr>
        <w:contextualSpacing w:val="0"/>
        <w:rPr>
          <w:b/>
          <w:color w:val="B7B7B7"/>
        </w:rPr>
      </w:pPr>
    </w:p>
    <w:p>
      <w:pPr>
        <w:contextualSpacing w:val="0"/>
        <w:rPr>
          <w:b/>
          <w:color w:val="B7B7B7"/>
        </w:rPr>
      </w:pPr>
      <w:r>
        <w:rPr>
          <w:b/>
          <w:color w:val="B7B7B7"/>
          <w:rtl w:val="0"/>
        </w:rPr>
        <w:t>REQUIRED</w:t>
      </w:r>
    </w:p>
    <w:p>
      <w:pPr>
        <w:contextualSpacing w:val="0"/>
        <w:rPr>
          <w:b/>
          <w:color w:val="B7B7B7"/>
        </w:rPr>
      </w:pPr>
    </w:p>
    <w:p>
      <w:pPr>
        <w:contextualSpacing w:val="0"/>
        <w:rPr>
          <w:b/>
          <w:color w:val="B7B7B7"/>
        </w:rPr>
      </w:pPr>
      <w:r>
        <w:rPr>
          <w:b/>
          <w:color w:val="B7B7B7"/>
          <w:rtl w:val="0"/>
        </w:rPr>
        <w:t>Discuss these key points about the system: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xml:space="preserve">The system discussed how design to  a safety vehicle assistance. </w:t>
      </w:r>
    </w:p>
    <w:p>
      <w:pPr>
        <w:contextualSpacing w:val="0"/>
        <w:rPr>
          <w:b/>
          <w:color w:val="B7B7B7"/>
          <w:rtl w:val="0"/>
        </w:rPr>
      </w:pPr>
      <w:r>
        <w:rPr>
          <w:b/>
          <w:color w:val="B7B7B7"/>
          <w:rtl w:val="0"/>
        </w:rPr>
        <w:t>What is the item in question, and what does the item do?</w:t>
      </w:r>
    </w:p>
    <w:p>
      <w:pPr>
        <w:contextualSpacing w:val="0"/>
        <w:rPr>
          <w:rFonts w:hint="default" w:ascii="Helvetica" w:hAnsi="Helvetica" w:eastAsia="Helvetica" w:cs="Helvetica"/>
          <w:i w:val="0"/>
          <w:caps w:val="0"/>
          <w:color w:val="4F4F4F"/>
          <w:spacing w:val="0"/>
          <w:sz w:val="19"/>
          <w:szCs w:val="19"/>
          <w:shd w:val="clear" w:fill="FFFFFF"/>
          <w:rtl w:val="0"/>
          <w:lang w:val="en-US"/>
        </w:rPr>
      </w:pPr>
      <w:r>
        <w:rPr>
          <w:rFonts w:hint="default" w:ascii="Arial" w:hAnsi="Arial" w:eastAsia="Arial" w:cs="Arial"/>
          <w:b w:val="0"/>
          <w:i w:val="0"/>
          <w:smallCaps w:val="0"/>
          <w:strike w:val="0"/>
          <w:rtl w:val="0"/>
          <w:lang w:val="en-US"/>
        </w:rPr>
        <w:t>The lane assistance system issues a warning if the vehicle is leaving the lane or/and steers back to the center of the lane.</w:t>
      </w:r>
    </w:p>
    <w:p>
      <w:pPr>
        <w:contextualSpacing w:val="0"/>
        <w:rPr>
          <w:b/>
          <w:color w:val="B7B7B7"/>
        </w:rPr>
      </w:pPr>
      <w:r>
        <w:rPr>
          <w:b/>
          <w:color w:val="B7B7B7"/>
          <w:rtl w:val="0"/>
        </w:rPr>
        <w:t xml:space="preserve">What are its two main functions? How do they work? </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The  two main functions:</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 the lane departure warning</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 lane keeping assistance is to provide vibration steering feedback and torque to the driver as haptic feedback</w:t>
      </w:r>
    </w:p>
    <w:p>
      <w:pPr>
        <w:contextualSpacing w:val="0"/>
        <w:rPr>
          <w:rFonts w:hint="default"/>
          <w:b/>
          <w:color w:val="B7B7B7"/>
          <w:lang w:val="en-US"/>
        </w:rPr>
      </w:pPr>
      <w:r>
        <w:rPr>
          <w:rFonts w:hint="default"/>
          <w:b/>
          <w:color w:val="B7B7B7"/>
          <w:lang w:val="en-US"/>
        </w:rPr>
        <w:t xml:space="preserve"> </w:t>
      </w:r>
    </w:p>
    <w:p>
      <w:pPr>
        <w:contextualSpacing w:val="0"/>
        <w:rPr>
          <w:b/>
          <w:color w:val="B7B7B7"/>
        </w:rPr>
      </w:pPr>
    </w:p>
    <w:p>
      <w:pPr>
        <w:contextualSpacing w:val="0"/>
        <w:rPr>
          <w:b/>
          <w:color w:val="B7B7B7"/>
        </w:rPr>
      </w:pPr>
      <w:r>
        <w:rPr>
          <w:b/>
          <w:color w:val="B7B7B7"/>
          <w:rtl w:val="0"/>
        </w:rPr>
        <w:t>Which subsystems are responsible for each function?</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Subsystems:</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Camera Subsystem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xml:space="preserve">  Responsible for detecting lane lines and determining when  the vehicle leaves the lane by mistake.</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Display Subsystem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xml:space="preserve">  Responsible for lane keeping assistance </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Electronic Power Steering Subsystem</w:t>
      </w:r>
    </w:p>
    <w:p>
      <w:pPr>
        <w:contextualSpacing w:val="0"/>
        <w:rPr>
          <w:rFonts w:hint="default" w:ascii="Arial" w:hAnsi="Arial" w:eastAsia="Arial" w:cs="Arial"/>
          <w:b w:val="0"/>
          <w:i w:val="0"/>
          <w:smallCaps w:val="0"/>
          <w:strike w:val="0"/>
          <w:rtl w:val="0"/>
          <w:lang w:val="en-US"/>
        </w:rPr>
      </w:pPr>
      <w:r>
        <w:rPr>
          <w:rFonts w:hint="default"/>
          <w:b/>
          <w:color w:val="B7B7B7"/>
          <w:lang w:val="en-US"/>
        </w:rPr>
        <w:t xml:space="preserve">  </w:t>
      </w:r>
      <w:r>
        <w:rPr>
          <w:rFonts w:hint="default" w:ascii="Arial" w:hAnsi="Arial" w:eastAsia="Arial" w:cs="Arial"/>
          <w:b w:val="0"/>
          <w:i w:val="0"/>
          <w:smallCaps w:val="0"/>
          <w:strike w:val="0"/>
          <w:rtl w:val="0"/>
          <w:lang w:val="en-US"/>
        </w:rPr>
        <w:t xml:space="preserve">Responsible for measuring the torque provided by the driver and adding an extra amount of torque based on a lane assistance system torque request. </w:t>
      </w:r>
    </w:p>
    <w:p>
      <w:pPr>
        <w:contextualSpacing w:val="0"/>
        <w:rPr>
          <w:rFonts w:hint="default" w:ascii="Arial" w:hAnsi="Arial" w:eastAsia="Arial" w:cs="Arial"/>
          <w:b w:val="0"/>
          <w:i w:val="0"/>
          <w:smallCaps w:val="0"/>
          <w:strike w:val="0"/>
          <w:rtl w:val="0"/>
          <w:lang w:val="en-US"/>
        </w:rPr>
      </w:pPr>
    </w:p>
    <w:p>
      <w:pPr>
        <w:contextualSpacing w:val="0"/>
        <w:rPr>
          <w:b/>
          <w:color w:val="B7B7B7"/>
          <w:rtl w:val="0"/>
        </w:rPr>
      </w:pPr>
      <w:r>
        <w:rPr>
          <w:b/>
          <w:color w:val="B7B7B7"/>
          <w:rtl w:val="0"/>
        </w:rPr>
        <w:t>What are the boundaries of the item? What subsystems are inside the item? What elements or subsystems are outside of the item?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The item boundary was drawn to include three sub-systems:</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Camera system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Electronic Power Steering system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Car Display system</w:t>
      </w:r>
    </w:p>
    <w:p>
      <w:pPr>
        <w:shd w:val="clear" w:fill="auto"/>
        <w:contextualSpacing w:val="0"/>
        <w:rPr>
          <w:rFonts w:hint="default" w:ascii="Arial" w:hAnsi="Arial" w:eastAsia="Arial" w:cs="Arial"/>
          <w:b w:val="0"/>
          <w:i w:val="0"/>
          <w:smallCaps w:val="0"/>
          <w:strike w:val="0"/>
          <w:rtl w:val="0"/>
          <w:lang w:val="en-US"/>
        </w:rPr>
      </w:pP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Outside of the item:</w:t>
      </w:r>
    </w:p>
    <w:p>
      <w:pPr>
        <w:shd w:val="clear" w:fill="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Steering wheel</w:t>
      </w:r>
    </w:p>
    <w:p>
      <w:pPr>
        <w:ind w:left="0" w:firstLine="0"/>
        <w:contextualSpacing w:val="0"/>
        <w:rPr>
          <w:b/>
          <w:color w:val="B7B7B7"/>
        </w:rPr>
      </w:pPr>
    </w:p>
    <w:p>
      <w:pPr>
        <w:ind w:left="0" w:firstLine="0"/>
        <w:contextualSpacing w:val="0"/>
        <w:rPr>
          <w:b/>
          <w:color w:val="B7B7B7"/>
        </w:rPr>
      </w:pPr>
    </w:p>
    <w:p>
      <w:pPr>
        <w:ind w:left="0" w:firstLine="0"/>
        <w:contextualSpacing w:val="0"/>
        <w:rPr>
          <w:b/>
          <w:color w:val="B7B7B7"/>
        </w:rPr>
      </w:pPr>
    </w:p>
    <w:p>
      <w:pPr>
        <w:ind w:left="0" w:firstLine="0"/>
        <w:contextualSpacing w:val="0"/>
        <w:rPr>
          <w:b/>
          <w:color w:val="B7B7B7"/>
        </w:rPr>
      </w:pPr>
    </w:p>
    <w:p>
      <w:pPr>
        <w:ind w:left="0" w:firstLine="0"/>
        <w:contextualSpacing w:val="0"/>
        <w:rPr>
          <w:b/>
          <w:color w:val="B7B7B7"/>
        </w:rPr>
      </w:pPr>
      <w:r>
        <w:rPr>
          <w:b/>
          <w:color w:val="B7B7B7"/>
          <w:rtl w:val="0"/>
        </w:rPr>
        <w:t>OPTIONAL</w:t>
      </w:r>
    </w:p>
    <w:p>
      <w:pPr>
        <w:ind w:left="0" w:firstLine="0"/>
        <w:contextualSpacing w:val="0"/>
        <w:rPr>
          <w:b/>
          <w:color w:val="B7B7B7"/>
        </w:rPr>
      </w:pPr>
      <w:r>
        <w:rPr>
          <w:b/>
          <w:color w:val="B7B7B7"/>
          <w:rtl w:val="0"/>
        </w:rPr>
        <w:t>Optionally, include information about these points as well. These were not included in the lectures, but you might be able to find this information online:</w:t>
      </w:r>
    </w:p>
    <w:p>
      <w:pPr>
        <w:numPr>
          <w:ilvl w:val="0"/>
          <w:numId w:val="1"/>
        </w:numPr>
        <w:ind w:left="720" w:hanging="360"/>
        <w:contextualSpacing/>
        <w:rPr>
          <w:b/>
          <w:color w:val="B7B7B7"/>
          <w:u w:val="none"/>
        </w:rPr>
      </w:pPr>
      <w:r>
        <w:rPr>
          <w:b/>
          <w:color w:val="B7B7B7"/>
          <w:rtl w:val="0"/>
        </w:rPr>
        <w:t>Operational and Environmental Constraints. This could especially be limited to camera performance; lane lines are difficult to detect in snow, fog, etc</w:t>
      </w:r>
    </w:p>
    <w:p>
      <w:pPr>
        <w:numPr>
          <w:ilvl w:val="0"/>
          <w:numId w:val="1"/>
        </w:numPr>
        <w:ind w:left="720" w:hanging="360"/>
        <w:contextualSpacing/>
        <w:rPr>
          <w:b/>
          <w:color w:val="B7B7B7"/>
          <w:u w:val="none"/>
        </w:rPr>
      </w:pPr>
      <w:r>
        <w:rPr>
          <w:b/>
          <w:color w:val="B7B7B7"/>
          <w:rtl w:val="0"/>
        </w:rPr>
        <w:t>Legal requirements in your country for lane assistance technology</w:t>
      </w:r>
    </w:p>
    <w:p>
      <w:pPr>
        <w:numPr>
          <w:ilvl w:val="0"/>
          <w:numId w:val="1"/>
        </w:numPr>
        <w:ind w:left="720" w:hanging="360"/>
        <w:contextualSpacing/>
        <w:rPr>
          <w:b/>
          <w:color w:val="B7B7B7"/>
          <w:u w:val="none"/>
        </w:rPr>
      </w:pPr>
      <w:r>
        <w:rPr>
          <w:b/>
          <w:color w:val="B7B7B7"/>
          <w:rtl w:val="0"/>
        </w:rPr>
        <w:t>National and International Standards Related to the Item</w:t>
      </w:r>
    </w:p>
    <w:p>
      <w:pPr>
        <w:numPr>
          <w:ilvl w:val="0"/>
          <w:numId w:val="1"/>
        </w:numPr>
        <w:ind w:left="720" w:hanging="360"/>
        <w:contextualSpacing/>
        <w:rPr>
          <w:b/>
          <w:color w:val="B7B7B7"/>
          <w:u w:val="none"/>
        </w:rPr>
      </w:pPr>
      <w:r>
        <w:rPr>
          <w:b/>
          <w:color w:val="B7B7B7"/>
          <w:rtl w:val="0"/>
        </w:rPr>
        <w:t>Records of previously known safety-related incidents or behavioral shortfalls</w:t>
      </w:r>
    </w:p>
    <w:p>
      <w:pPr>
        <w:ind w:left="0" w:firstLine="0"/>
        <w:contextualSpacing w:val="0"/>
        <w:rPr>
          <w:b/>
          <w:color w:val="B7B7B7"/>
        </w:rPr>
      </w:pPr>
    </w:p>
    <w:p>
      <w:pPr>
        <w:contextualSpacing w:val="0"/>
        <w:rPr>
          <w:b/>
          <w:color w:val="B7B7B7"/>
        </w:rPr>
      </w:pPr>
      <w:r>
        <w:rPr>
          <w:b/>
          <w:color w:val="B7B7B7"/>
          <w:rtl w:val="0"/>
        </w:rPr>
        <w:t>]</w:t>
      </w:r>
    </w:p>
    <w:p>
      <w:pPr>
        <w:contextualSpacing w:val="0"/>
      </w:pPr>
    </w:p>
    <w:p>
      <w:pPr>
        <w:contextualSpacing w:val="0"/>
        <w:rPr>
          <w:rFonts w:hint="default"/>
          <w:lang w:val="en-US"/>
        </w:rPr>
      </w:pPr>
      <w:r>
        <w:rPr>
          <w:rFonts w:hint="default"/>
          <w:lang w:val="en-US"/>
        </w:rPr>
        <w:t>The lane assistance item alerts the driver that the vehicle has accidentally departed its lane,and attempts to steer the vehicle back the center of the lane.</w:t>
      </w:r>
    </w:p>
    <w:p>
      <w:pPr>
        <w:contextualSpacing w:val="0"/>
        <w:rPr>
          <w:rFonts w:hint="default"/>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 w:lineRule="atLeast"/>
        <w:ind w:left="0" w:right="0" w:firstLine="0"/>
        <w:jc w:val="left"/>
        <w:rPr>
          <w:rFonts w:hint="default" w:ascii="Arial" w:hAnsi="Arial" w:eastAsia="Arial" w:cs="Arial"/>
          <w:b w:val="0"/>
          <w:i w:val="0"/>
          <w:smallCaps w:val="0"/>
          <w:strike w:val="0"/>
          <w:color w:val="000000"/>
          <w:kern w:val="0"/>
          <w:sz w:val="22"/>
          <w:szCs w:val="22"/>
          <w:u w:val="none"/>
          <w:vertAlign w:val="baseline"/>
          <w:lang w:val="en-US"/>
        </w:rPr>
      </w:pPr>
      <w:r>
        <w:rPr>
          <w:rFonts w:hint="default" w:ascii="Arial" w:hAnsi="Arial" w:eastAsia="Arial" w:cs="Arial"/>
          <w:b w:val="0"/>
          <w:i w:val="0"/>
          <w:smallCaps w:val="0"/>
          <w:strike w:val="0"/>
          <w:color w:val="000000"/>
          <w:kern w:val="0"/>
          <w:sz w:val="22"/>
          <w:szCs w:val="22"/>
          <w:u w:val="none"/>
          <w:vertAlign w:val="baseline"/>
          <w:lang w:val="en-US"/>
        </w:rPr>
        <w:t>The Lane Assistance System will have two functions: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rPr>
          <w:rFonts w:hint="default" w:ascii="Arial" w:hAnsi="Arial" w:eastAsia="Arial" w:cs="Arial"/>
          <w:b w:val="0"/>
          <w:i w:val="0"/>
          <w:smallCaps w:val="0"/>
          <w:strike w:val="0"/>
          <w:color w:val="000000"/>
          <w:kern w:val="0"/>
          <w:sz w:val="22"/>
          <w:szCs w:val="22"/>
          <w:u w:val="none"/>
          <w:vertAlign w:val="baseline"/>
          <w:lang w:val="en-US"/>
        </w:rPr>
      </w:pPr>
      <w:r>
        <w:rPr>
          <w:rFonts w:hint="default" w:ascii="Arial" w:hAnsi="Arial" w:eastAsia="Arial" w:cs="Arial"/>
          <w:b w:val="0"/>
          <w:i w:val="0"/>
          <w:smallCaps w:val="0"/>
          <w:strike w:val="0"/>
          <w:color w:val="000000"/>
          <w:kern w:val="0"/>
          <w:sz w:val="22"/>
          <w:szCs w:val="22"/>
          <w:u w:val="none"/>
          <w:vertAlign w:val="baseline"/>
          <w:lang w:val="en-US"/>
        </w:rPr>
        <w:t>Lane departure warnin</w:t>
      </w:r>
      <w:r>
        <w:rPr>
          <w:rFonts w:hint="default" w:ascii="Arial" w:hAnsi="Arial" w:eastAsia="Arial" w:cs="Arial"/>
          <w:b w:val="0"/>
          <w:i w:val="0"/>
          <w:smallCaps w:val="0"/>
          <w:strike w:val="0"/>
          <w:color w:val="000000"/>
          <w:kern w:val="0"/>
          <w:sz w:val="22"/>
          <w:szCs w:val="22"/>
          <w:u w:val="none"/>
          <w:vertAlign w:val="baseline"/>
          <w:lang w:val="en-US"/>
        </w:rPr>
        <w:t>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hanging="360"/>
        <w:jc w:val="left"/>
        <w:rPr>
          <w:rFonts w:hint="default" w:ascii="Arial" w:hAnsi="Arial" w:eastAsia="Arial" w:cs="Arial"/>
          <w:b w:val="0"/>
          <w:i w:val="0"/>
          <w:smallCaps w:val="0"/>
          <w:strike w:val="0"/>
          <w:color w:val="000000"/>
          <w:kern w:val="0"/>
          <w:sz w:val="22"/>
          <w:szCs w:val="22"/>
          <w:u w:val="none"/>
          <w:vertAlign w:val="baseline"/>
          <w:lang w:val="en-US"/>
        </w:rPr>
      </w:pPr>
      <w:r>
        <w:rPr>
          <w:rFonts w:hint="default" w:ascii="Arial" w:hAnsi="Arial" w:eastAsia="Arial" w:cs="Arial"/>
          <w:b w:val="0"/>
          <w:i w:val="0"/>
          <w:smallCaps w:val="0"/>
          <w:strike w:val="0"/>
          <w:color w:val="000000"/>
          <w:kern w:val="0"/>
          <w:sz w:val="22"/>
          <w:szCs w:val="22"/>
          <w:u w:val="none"/>
          <w:vertAlign w:val="baseline"/>
          <w:lang w:val="en-US"/>
        </w:rPr>
        <w:t>Lane keeping assistance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right="0" w:rightChars="0" w:firstLine="720" w:firstLineChars="0"/>
        <w:jc w:val="left"/>
        <w:rPr>
          <w:rFonts w:hint="default" w:ascii="Arial" w:hAnsi="Arial" w:eastAsia="Arial" w:cs="Arial"/>
          <w:b w:val="0"/>
          <w:i w:val="0"/>
          <w:smallCaps w:val="0"/>
          <w:strike w:val="0"/>
          <w:color w:val="000000"/>
          <w:kern w:val="0"/>
          <w:sz w:val="22"/>
          <w:szCs w:val="22"/>
          <w:u w:val="none"/>
          <w:vertAlign w:val="baseline"/>
          <w:lang w:val="en-US"/>
        </w:rPr>
      </w:pPr>
      <w:r>
        <w:rPr>
          <w:rFonts w:hint="default" w:ascii="Arial" w:hAnsi="Arial" w:eastAsia="Arial" w:cs="Arial"/>
          <w:b w:val="0"/>
          <w:i w:val="0"/>
          <w:smallCaps w:val="0"/>
          <w:strike w:val="0"/>
          <w:color w:val="000000"/>
          <w:kern w:val="0"/>
          <w:sz w:val="22"/>
          <w:szCs w:val="22"/>
          <w:u w:val="none"/>
          <w:vertAlign w:val="baseline"/>
          <w:lang w:val="en-US"/>
        </w:rPr>
        <w:t xml:space="preserve">the lane departure warning function shall apply an oscillating steering torque to provide </w:t>
      </w:r>
      <w:r>
        <w:rPr>
          <w:rFonts w:hint="default" w:ascii="Arial" w:hAnsi="Arial" w:eastAsia="Arial" w:cs="Arial"/>
          <w:b w:val="0"/>
          <w:i w:val="0"/>
          <w:smallCaps w:val="0"/>
          <w:strike w:val="0"/>
          <w:color w:val="000000"/>
          <w:kern w:val="0"/>
          <w:sz w:val="22"/>
          <w:szCs w:val="22"/>
          <w:u w:val="none"/>
          <w:vertAlign w:val="baseline"/>
          <w:lang w:val="en-US"/>
        </w:rPr>
        <w:tab/>
        <w:t>the driver a haptic feedback.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left="-360" w:leftChars="0" w:right="0" w:rightChars="0"/>
        <w:jc w:val="left"/>
        <w:rPr>
          <w:rFonts w:hint="default" w:ascii="Arial" w:hAnsi="Arial" w:eastAsia="Arial" w:cs="Arial"/>
          <w:b w:val="0"/>
          <w:i w:val="0"/>
          <w:smallCaps w:val="0"/>
          <w:strike w:val="0"/>
          <w:color w:val="000000"/>
          <w:kern w:val="0"/>
          <w:sz w:val="22"/>
          <w:szCs w:val="22"/>
          <w:u w:val="none"/>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right="0" w:rightChars="0" w:firstLine="720" w:firstLineChars="0"/>
        <w:jc w:val="left"/>
        <w:rPr>
          <w:rFonts w:hint="default" w:ascii="Arial" w:hAnsi="Arial" w:eastAsia="Arial" w:cs="Arial"/>
          <w:b w:val="0"/>
          <w:i w:val="0"/>
          <w:smallCaps w:val="0"/>
          <w:strike w:val="0"/>
          <w:color w:val="000000"/>
          <w:kern w:val="0"/>
          <w:sz w:val="22"/>
          <w:szCs w:val="22"/>
          <w:u w:val="none"/>
          <w:vertAlign w:val="baseline"/>
          <w:lang w:val="en-US"/>
        </w:rPr>
      </w:pPr>
      <w:r>
        <w:rPr>
          <w:rFonts w:hint="default" w:ascii="Arial" w:hAnsi="Arial" w:eastAsia="Arial" w:cs="Arial"/>
          <w:b w:val="0"/>
          <w:i w:val="0"/>
          <w:smallCaps w:val="0"/>
          <w:strike w:val="0"/>
          <w:color w:val="000000"/>
          <w:kern w:val="0"/>
          <w:sz w:val="22"/>
          <w:szCs w:val="22"/>
          <w:u w:val="none"/>
          <w:vertAlign w:val="baseline"/>
          <w:lang w:val="en-US"/>
        </w:rPr>
        <w:t xml:space="preserve">the lane keeping assistance function shall apply the steering torque when active in order </w:t>
      </w:r>
      <w:r>
        <w:rPr>
          <w:rFonts w:hint="default" w:ascii="Arial" w:hAnsi="Arial" w:eastAsia="Arial" w:cs="Arial"/>
          <w:b w:val="0"/>
          <w:i w:val="0"/>
          <w:smallCaps w:val="0"/>
          <w:strike w:val="0"/>
          <w:color w:val="000000"/>
          <w:kern w:val="0"/>
          <w:sz w:val="22"/>
          <w:szCs w:val="22"/>
          <w:u w:val="none"/>
          <w:vertAlign w:val="baseline"/>
          <w:lang w:val="en-US"/>
        </w:rPr>
        <w:tab/>
        <w:t xml:space="preserve">to stay in ego </w:t>
      </w:r>
      <w:r>
        <w:rPr>
          <w:rFonts w:hint="default" w:ascii="Arial" w:hAnsi="Arial" w:eastAsia="Arial" w:cs="Arial"/>
          <w:b w:val="0"/>
          <w:i w:val="0"/>
          <w:smallCaps w:val="0"/>
          <w:strike w:val="0"/>
          <w:color w:val="000000"/>
          <w:kern w:val="0"/>
          <w:sz w:val="22"/>
          <w:szCs w:val="22"/>
          <w:u w:val="none"/>
          <w:vertAlign w:val="baseline"/>
          <w:lang w:val="en-US"/>
        </w:rPr>
        <w:tab/>
        <w:t>lane.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right="0" w:rightChars="0" w:firstLine="720" w:firstLineChars="0"/>
        <w:jc w:val="left"/>
        <w:rPr>
          <w:rFonts w:hint="default" w:ascii="Arial" w:hAnsi="Arial" w:eastAsia="Arial" w:cs="Arial"/>
          <w:b w:val="0"/>
          <w:i w:val="0"/>
          <w:smallCaps w:val="0"/>
          <w:strike w:val="0"/>
          <w:color w:val="000000"/>
          <w:kern w:val="0"/>
          <w:sz w:val="22"/>
          <w:szCs w:val="22"/>
          <w:u w:val="none"/>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right="0" w:rightChars="0"/>
        <w:jc w:val="left"/>
        <w:rPr>
          <w:rFonts w:hint="default" w:ascii="Arial" w:hAnsi="Arial" w:eastAsia="Arial" w:cs="Arial"/>
          <w:b w:val="0"/>
          <w:i w:val="0"/>
          <w:smallCaps w:val="0"/>
          <w:strike w:val="0"/>
          <w:color w:val="000000"/>
          <w:kern w:val="0"/>
          <w:sz w:val="22"/>
          <w:szCs w:val="22"/>
          <w:u w:val="none"/>
          <w:vertAlign w:val="baseline"/>
          <w:lang w:val="en-US"/>
        </w:rPr>
      </w:pPr>
      <w:r>
        <w:rPr>
          <w:rFonts w:hint="default" w:ascii="Arial" w:hAnsi="Arial" w:eastAsia="Arial" w:cs="Arial"/>
          <w:b w:val="0"/>
          <w:i w:val="0"/>
          <w:smallCaps w:val="0"/>
          <w:strike w:val="0"/>
          <w:color w:val="000000"/>
          <w:kern w:val="0"/>
          <w:sz w:val="22"/>
          <w:szCs w:val="22"/>
          <w:u w:val="none"/>
          <w:vertAlign w:val="baseline"/>
          <w:lang w:val="en-US"/>
        </w:rPr>
        <w:t>The camera subsystem, the electronic power steering subsystem, and the car display system are all responsible for each of the functions.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right="0" w:rightChars="0"/>
        <w:jc w:val="left"/>
      </w:pPr>
      <w:r>
        <w:rPr>
          <w:rFonts w:hint="default" w:ascii="Arial" w:hAnsi="Arial" w:eastAsia="Arial" w:cs="Arial"/>
          <w:b w:val="0"/>
          <w:i w:val="0"/>
          <w:smallCaps w:val="0"/>
          <w:strike w:val="0"/>
          <w:color w:val="000000"/>
          <w:kern w:val="0"/>
          <w:sz w:val="22"/>
          <w:szCs w:val="22"/>
          <w:u w:val="none"/>
          <w:vertAlign w:val="baseline"/>
          <w:lang w:val="en-US"/>
        </w:rPr>
        <w:drawing>
          <wp:inline distT="0" distB="0" distL="114300" distR="114300">
            <wp:extent cx="5925185" cy="3333115"/>
            <wp:effectExtent l="0" t="0" r="3175" b="4445"/>
            <wp:docPr id="4" name="图片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2"/>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r>
        <w:br w:type="page"/>
      </w:r>
    </w:p>
    <w:p>
      <w:pPr>
        <w:contextualSpacing w:val="0"/>
      </w:pPr>
    </w:p>
    <w:p>
      <w:pPr>
        <w:pStyle w:val="2"/>
        <w:contextualSpacing w:val="0"/>
      </w:pPr>
      <w:bookmarkStart w:id="14" w:name="_km1cu1hyl182" w:colFirst="0" w:colLast="0"/>
      <w:bookmarkEnd w:id="14"/>
      <w:r>
        <w:rPr>
          <w:rtl w:val="0"/>
        </w:rPr>
        <w:t>Goals and Measures</w:t>
      </w:r>
    </w:p>
    <w:p>
      <w:pPr>
        <w:pStyle w:val="3"/>
        <w:contextualSpacing w:val="0"/>
      </w:pPr>
      <w:bookmarkStart w:id="15" w:name="_ww7fqc274i9y" w:colFirst="0" w:colLast="0"/>
      <w:bookmarkEnd w:id="15"/>
      <w:r>
        <w:rPr>
          <w:rtl w:val="0"/>
        </w:rPr>
        <w:t>Goals</w:t>
      </w:r>
    </w:p>
    <w:p>
      <w:pPr>
        <w:contextualSpacing w:val="0"/>
        <w:rPr>
          <w:b/>
          <w:color w:val="B7B7B7"/>
        </w:rPr>
      </w:pPr>
      <w:r>
        <w:rPr>
          <w:b/>
          <w:color w:val="B7B7B7"/>
          <w:rtl w:val="0"/>
        </w:rPr>
        <w:t xml:space="preserve">[Instructions: </w:t>
      </w:r>
    </w:p>
    <w:p>
      <w:pPr>
        <w:contextualSpacing w:val="0"/>
        <w:rPr>
          <w:b/>
          <w:color w:val="B7B7B7"/>
          <w:rtl w:val="0"/>
        </w:rPr>
      </w:pPr>
      <w:r>
        <w:rPr>
          <w:b/>
          <w:color w:val="B7B7B7"/>
          <w:rtl w:val="0"/>
        </w:rPr>
        <w:t>Describe the major goal of this project; what are we trying to accomplish by analyzing the lane assistance functions with ISO 26262?]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0" w:lineRule="atLeast"/>
        <w:ind w:right="0" w:rightChars="0"/>
        <w:jc w:val="left"/>
        <w:rPr>
          <w:rFonts w:hint="default" w:ascii="Arial" w:hAnsi="Arial" w:eastAsia="Arial" w:cs="Arial"/>
          <w:b w:val="0"/>
          <w:i w:val="0"/>
          <w:smallCaps w:val="0"/>
          <w:strike w:val="0"/>
          <w:color w:val="000000"/>
          <w:kern w:val="0"/>
          <w:sz w:val="22"/>
          <w:szCs w:val="22"/>
          <w:u w:val="none"/>
          <w:vertAlign w:val="baseline"/>
          <w:rtl w:val="0"/>
          <w:lang w:val="en-US"/>
        </w:rPr>
      </w:pPr>
      <w:r>
        <w:rPr>
          <w:rFonts w:hint="default" w:ascii="Arial" w:hAnsi="Arial" w:eastAsia="Arial" w:cs="Arial"/>
          <w:b w:val="0"/>
          <w:i w:val="0"/>
          <w:smallCaps w:val="0"/>
          <w:strike w:val="0"/>
          <w:color w:val="000000"/>
          <w:kern w:val="0"/>
          <w:sz w:val="22"/>
          <w:szCs w:val="22"/>
          <w:u w:val="none"/>
          <w:vertAlign w:val="baseline"/>
          <w:rtl w:val="0"/>
          <w:lang w:val="en-US"/>
        </w:rPr>
        <w:t>The ultimate goal is avoiding accidents by reducing risk to acceptable.</w:t>
      </w:r>
    </w:p>
    <w:p>
      <w:pPr>
        <w:pStyle w:val="3"/>
        <w:contextualSpacing w:val="0"/>
      </w:pPr>
      <w:bookmarkStart w:id="16" w:name="_v2rbrzjrkt9b" w:colFirst="0" w:colLast="0"/>
      <w:bookmarkEnd w:id="16"/>
      <w:r>
        <w:rPr>
          <w:rtl w:val="0"/>
        </w:rPr>
        <w:t>Measures</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 xml:space="preserve">Fill in who will be responsible for each measure or activity. Hint: The lesson on Safety Management Roles and Responsibilities. </w:t>
      </w:r>
    </w:p>
    <w:p>
      <w:pPr>
        <w:contextualSpacing w:val="0"/>
        <w:rPr>
          <w:b/>
          <w:color w:val="B7B7B7"/>
        </w:rPr>
      </w:pPr>
    </w:p>
    <w:p>
      <w:pPr>
        <w:contextualSpacing w:val="0"/>
        <w:rPr>
          <w:b/>
          <w:color w:val="B7B7B7"/>
        </w:rPr>
      </w:pPr>
      <w:r>
        <w:rPr>
          <w:b/>
          <w:color w:val="B7B7B7"/>
          <w:rtl w:val="0"/>
        </w:rPr>
        <w:t>The options are:</w:t>
      </w:r>
    </w:p>
    <w:p>
      <w:pPr>
        <w:contextualSpacing w:val="0"/>
        <w:rPr>
          <w:b/>
          <w:color w:val="B7B7B7"/>
        </w:rPr>
      </w:pPr>
      <w:r>
        <w:rPr>
          <w:b/>
          <w:color w:val="B7B7B7"/>
          <w:rtl w:val="0"/>
        </w:rPr>
        <w:t>All Team Members</w:t>
      </w:r>
    </w:p>
    <w:p>
      <w:pPr>
        <w:contextualSpacing w:val="0"/>
        <w:rPr>
          <w:b/>
          <w:color w:val="B7B7B7"/>
        </w:rPr>
      </w:pPr>
      <w:r>
        <w:rPr>
          <w:b/>
          <w:color w:val="B7B7B7"/>
          <w:rtl w:val="0"/>
        </w:rPr>
        <w:t>Safety Manager</w:t>
      </w:r>
    </w:p>
    <w:p>
      <w:pPr>
        <w:contextualSpacing w:val="0"/>
        <w:rPr>
          <w:b/>
          <w:color w:val="B7B7B7"/>
        </w:rPr>
      </w:pPr>
      <w:r>
        <w:rPr>
          <w:b/>
          <w:color w:val="B7B7B7"/>
          <w:rtl w:val="0"/>
        </w:rPr>
        <w:t>Project Manager</w:t>
      </w:r>
    </w:p>
    <w:p>
      <w:pPr>
        <w:contextualSpacing w:val="0"/>
        <w:rPr>
          <w:b/>
          <w:color w:val="B7B7B7"/>
        </w:rPr>
      </w:pPr>
      <w:r>
        <w:rPr>
          <w:b/>
          <w:color w:val="B7B7B7"/>
          <w:rtl w:val="0"/>
        </w:rPr>
        <w:t>Safety Auditor</w:t>
      </w:r>
    </w:p>
    <w:p>
      <w:pPr>
        <w:contextualSpacing w:val="0"/>
        <w:rPr>
          <w:b/>
          <w:color w:val="B7B7B7"/>
        </w:rPr>
      </w:pPr>
      <w:r>
        <w:rPr>
          <w:b/>
          <w:color w:val="B7B7B7"/>
          <w:rtl w:val="0"/>
        </w:rPr>
        <w:t>Safety Assessor</w:t>
      </w:r>
    </w:p>
    <w:p>
      <w:pPr>
        <w:contextualSpacing w:val="0"/>
      </w:pPr>
      <w:r>
        <w:rPr>
          <w:b/>
          <w:color w:val="B7B7B7"/>
          <w:rtl w:val="0"/>
        </w:rPr>
        <w:t>]</w:t>
      </w:r>
    </w:p>
    <w:p>
      <w:pPr>
        <w:contextualSpacing w:val="0"/>
        <w:rPr>
          <w:b/>
          <w:color w:val="B7B7B7"/>
        </w:rPr>
      </w:pPr>
    </w:p>
    <w:p>
      <w:pPr>
        <w:contextualSpacing w:val="0"/>
      </w:pPr>
    </w:p>
    <w:tbl>
      <w:tblPr>
        <w:tblStyle w:val="16"/>
        <w:tblW w:w="88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50"/>
        <w:gridCol w:w="1710"/>
        <w:gridCol w:w="3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50" w:type="dxa"/>
            <w:shd w:val="clear" w:color="auto" w:fill="CCCCCC"/>
            <w:tcMar>
              <w:top w:w="100" w:type="dxa"/>
              <w:left w:w="100" w:type="dxa"/>
              <w:bottom w:w="100" w:type="dxa"/>
              <w:right w:w="100" w:type="dxa"/>
            </w:tcMar>
          </w:tcPr>
          <w:p>
            <w:pPr>
              <w:widowControl w:val="0"/>
              <w:spacing w:line="240" w:lineRule="auto"/>
              <w:contextualSpacing w:val="0"/>
            </w:pPr>
            <w:r>
              <w:rPr>
                <w:rtl w:val="0"/>
              </w:rPr>
              <w:t>Measures and Activities</w:t>
            </w:r>
          </w:p>
        </w:tc>
        <w:tc>
          <w:tcPr>
            <w:tcW w:w="1710" w:type="dxa"/>
            <w:shd w:val="clear" w:color="auto" w:fill="CCCCCC"/>
            <w:tcMar>
              <w:top w:w="100" w:type="dxa"/>
              <w:left w:w="100" w:type="dxa"/>
              <w:bottom w:w="100" w:type="dxa"/>
              <w:right w:w="100" w:type="dxa"/>
            </w:tcMar>
          </w:tcPr>
          <w:p>
            <w:pPr>
              <w:widowControl w:val="0"/>
              <w:spacing w:line="240" w:lineRule="auto"/>
              <w:contextualSpacing w:val="0"/>
            </w:pPr>
            <w:r>
              <w:rPr>
                <w:rtl w:val="0"/>
              </w:rPr>
              <w:t>Responsibility</w:t>
            </w:r>
          </w:p>
        </w:tc>
        <w:tc>
          <w:tcPr>
            <w:tcW w:w="3405" w:type="dxa"/>
            <w:shd w:val="clear" w:color="auto" w:fill="CCCCCC"/>
            <w:tcMar>
              <w:top w:w="100" w:type="dxa"/>
              <w:left w:w="100" w:type="dxa"/>
              <w:bottom w:w="100" w:type="dxa"/>
              <w:right w:w="100" w:type="dxa"/>
            </w:tcMar>
          </w:tcPr>
          <w:p>
            <w:pPr>
              <w:widowControl w:val="0"/>
              <w:spacing w:line="240" w:lineRule="auto"/>
              <w:contextualSpacing w:val="0"/>
            </w:pPr>
            <w:r>
              <w:rPr>
                <w:rtl w:val="0"/>
              </w:rPr>
              <w:t>Timeline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Follow safety processes</w:t>
            </w:r>
          </w:p>
        </w:tc>
        <w:tc>
          <w:tcPr>
            <w:tcW w:w="1710" w:type="dxa"/>
            <w:tcMar>
              <w:top w:w="100" w:type="dxa"/>
              <w:left w:w="100" w:type="dxa"/>
              <w:bottom w:w="100" w:type="dxa"/>
              <w:right w:w="100" w:type="dxa"/>
            </w:tcMar>
          </w:tcPr>
          <w:p>
            <w:pPr>
              <w:widowControl w:val="0"/>
              <w:spacing w:line="240" w:lineRule="auto"/>
              <w:contextualSpacing w:val="0"/>
            </w:pPr>
            <w:r>
              <w:rPr>
                <w:rFonts w:hint="eastAsia"/>
              </w:rPr>
              <w:t>All team member</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Create and sustain a safety culture</w:t>
            </w:r>
          </w:p>
        </w:tc>
        <w:tc>
          <w:tcPr>
            <w:tcW w:w="1710" w:type="dxa"/>
            <w:tcMar>
              <w:top w:w="100" w:type="dxa"/>
              <w:left w:w="100" w:type="dxa"/>
              <w:bottom w:w="100" w:type="dxa"/>
              <w:right w:w="100" w:type="dxa"/>
            </w:tcMar>
          </w:tcPr>
          <w:p>
            <w:pPr>
              <w:widowControl w:val="0"/>
              <w:spacing w:line="240" w:lineRule="auto"/>
              <w:contextualSpacing w:val="0"/>
            </w:pPr>
            <w:r>
              <w:rPr>
                <w:rFonts w:hint="eastAsia"/>
              </w:rPr>
              <w:t>All team member</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Coordinate and document the planned safety activities</w:t>
            </w:r>
          </w:p>
        </w:tc>
        <w:tc>
          <w:tcPr>
            <w:tcW w:w="1710" w:type="dxa"/>
            <w:tcMar>
              <w:top w:w="100" w:type="dxa"/>
              <w:left w:w="100" w:type="dxa"/>
              <w:bottom w:w="100" w:type="dxa"/>
              <w:right w:w="100" w:type="dxa"/>
            </w:tcMar>
          </w:tcPr>
          <w:p>
            <w:pPr>
              <w:widowControl w:val="0"/>
              <w:spacing w:line="240" w:lineRule="auto"/>
              <w:contextualSpacing w:val="0"/>
            </w:pPr>
            <w:r>
              <w:rPr>
                <w:rFonts w:hint="eastAsia"/>
              </w:rPr>
              <w:t xml:space="preserve">Safety Manager </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Allocate resources with adequate functional safety competency</w:t>
            </w:r>
          </w:p>
        </w:tc>
        <w:tc>
          <w:tcPr>
            <w:tcW w:w="1710" w:type="dxa"/>
            <w:tcMar>
              <w:top w:w="100" w:type="dxa"/>
              <w:left w:w="100" w:type="dxa"/>
              <w:bottom w:w="100" w:type="dxa"/>
              <w:right w:w="100" w:type="dxa"/>
            </w:tcMar>
          </w:tcPr>
          <w:p>
            <w:pPr>
              <w:widowControl w:val="0"/>
              <w:spacing w:line="240" w:lineRule="auto"/>
              <w:contextualSpacing w:val="0"/>
            </w:pPr>
            <w:r>
              <w:rPr>
                <w:rFonts w:hint="eastAsia"/>
              </w:rPr>
              <w:t xml:space="preserve">Project manager </w:t>
            </w:r>
          </w:p>
        </w:tc>
        <w:tc>
          <w:tcPr>
            <w:tcW w:w="3405" w:type="dxa"/>
            <w:tcMar>
              <w:top w:w="100" w:type="dxa"/>
              <w:left w:w="100" w:type="dxa"/>
              <w:bottom w:w="100" w:type="dxa"/>
              <w:right w:w="100" w:type="dxa"/>
            </w:tcMar>
          </w:tcPr>
          <w:p>
            <w:pPr>
              <w:widowControl w:val="0"/>
              <w:spacing w:line="240" w:lineRule="auto"/>
              <w:contextualSpacing w:val="0"/>
            </w:pPr>
            <w:r>
              <w:rPr>
                <w:rtl w:val="0"/>
              </w:rPr>
              <w:t>Within 2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Tailor the safety lifecycle</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Manage</w:t>
            </w:r>
          </w:p>
        </w:tc>
        <w:tc>
          <w:tcPr>
            <w:tcW w:w="3405" w:type="dxa"/>
            <w:tcMar>
              <w:top w:w="100" w:type="dxa"/>
              <w:left w:w="100" w:type="dxa"/>
              <w:bottom w:w="100" w:type="dxa"/>
              <w:right w:w="100" w:type="dxa"/>
            </w:tcMar>
          </w:tcPr>
          <w:p>
            <w:pPr>
              <w:widowControl w:val="0"/>
              <w:spacing w:line="240" w:lineRule="auto"/>
              <w:contextualSpacing w:val="0"/>
            </w:pPr>
            <w:r>
              <w:rPr>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Plan the safety activities of the safety lifecycle</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Manage</w:t>
            </w:r>
          </w:p>
        </w:tc>
        <w:tc>
          <w:tcPr>
            <w:tcW w:w="3405" w:type="dxa"/>
            <w:tcMar>
              <w:top w:w="100" w:type="dxa"/>
              <w:left w:w="100" w:type="dxa"/>
              <w:bottom w:w="100" w:type="dxa"/>
              <w:right w:w="100" w:type="dxa"/>
            </w:tcMar>
          </w:tcPr>
          <w:p>
            <w:pPr>
              <w:widowControl w:val="0"/>
              <w:spacing w:line="240" w:lineRule="auto"/>
              <w:contextualSpacing w:val="0"/>
            </w:pPr>
            <w:r>
              <w:rPr>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Perform regular functional safety audits</w:t>
            </w:r>
          </w:p>
        </w:tc>
        <w:tc>
          <w:tcPr>
            <w:tcW w:w="1710" w:type="dxa"/>
            <w:tcMar>
              <w:top w:w="100" w:type="dxa"/>
              <w:left w:w="100" w:type="dxa"/>
              <w:bottom w:w="100" w:type="dxa"/>
              <w:right w:w="100" w:type="dxa"/>
            </w:tcMar>
          </w:tcPr>
          <w:p>
            <w:pPr>
              <w:widowControl w:val="0"/>
              <w:spacing w:line="240" w:lineRule="auto"/>
              <w:contextualSpacing w:val="0"/>
            </w:pPr>
            <w:r>
              <w:rPr>
                <w:rFonts w:hint="eastAsia"/>
              </w:rPr>
              <w:t>Safety Auditor</w:t>
            </w:r>
          </w:p>
        </w:tc>
        <w:tc>
          <w:tcPr>
            <w:tcW w:w="3405" w:type="dxa"/>
            <w:tcMar>
              <w:top w:w="100" w:type="dxa"/>
              <w:left w:w="100" w:type="dxa"/>
              <w:bottom w:w="100" w:type="dxa"/>
              <w:right w:w="100" w:type="dxa"/>
            </w:tcMar>
          </w:tcPr>
          <w:p>
            <w:pPr>
              <w:widowControl w:val="0"/>
              <w:spacing w:line="240" w:lineRule="auto"/>
              <w:contextualSpacing w:val="0"/>
            </w:pPr>
            <w:r>
              <w:rPr>
                <w:rtl w:val="0"/>
              </w:rPr>
              <w:t>Once every 2 months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 xml:space="preserve">Perform functional safety pre-assessment prior to audit by external functional safety assessor </w:t>
            </w:r>
          </w:p>
        </w:tc>
        <w:tc>
          <w:tcPr>
            <w:tcW w:w="1710" w:type="dxa"/>
            <w:tcMar>
              <w:top w:w="100" w:type="dxa"/>
              <w:left w:w="100" w:type="dxa"/>
              <w:bottom w:w="100" w:type="dxa"/>
              <w:right w:w="100" w:type="dxa"/>
            </w:tcMar>
          </w:tcPr>
          <w:p>
            <w:pPr>
              <w:widowControl w:val="0"/>
              <w:spacing w:line="240" w:lineRule="auto"/>
              <w:contextualSpacing w:val="0"/>
              <w:rPr>
                <w:rFonts w:hint="default"/>
                <w:lang w:val="en-US"/>
              </w:rPr>
            </w:pPr>
            <w:r>
              <w:rPr>
                <w:rFonts w:hint="eastAsia"/>
              </w:rPr>
              <w:t>Safety Manage</w:t>
            </w:r>
            <w:r>
              <w:rPr>
                <w:rFonts w:hint="default"/>
                <w:lang w:val="en-US"/>
              </w:rPr>
              <w:t>r</w:t>
            </w:r>
          </w:p>
        </w:tc>
        <w:tc>
          <w:tcPr>
            <w:tcW w:w="3405" w:type="dxa"/>
            <w:tcMar>
              <w:top w:w="100" w:type="dxa"/>
              <w:left w:w="100" w:type="dxa"/>
              <w:bottom w:w="100" w:type="dxa"/>
              <w:right w:w="100" w:type="dxa"/>
            </w:tcMar>
          </w:tcPr>
          <w:p>
            <w:pPr>
              <w:widowControl w:val="0"/>
              <w:spacing w:line="240" w:lineRule="auto"/>
              <w:contextualSpacing w:val="0"/>
            </w:pPr>
            <w:r>
              <w:rPr>
                <w:rtl w:val="0"/>
              </w:rPr>
              <w:t>3 months prior to main assessment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Perform functional safety assessment</w:t>
            </w:r>
          </w:p>
        </w:tc>
        <w:tc>
          <w:tcPr>
            <w:tcW w:w="1710" w:type="dxa"/>
            <w:tcMar>
              <w:top w:w="100" w:type="dxa"/>
              <w:left w:w="100" w:type="dxa"/>
              <w:bottom w:w="100" w:type="dxa"/>
              <w:right w:w="100" w:type="dxa"/>
            </w:tcMar>
          </w:tcPr>
          <w:p>
            <w:pPr>
              <w:widowControl w:val="0"/>
              <w:spacing w:line="240" w:lineRule="auto"/>
              <w:contextualSpacing w:val="0"/>
            </w:pPr>
            <w:r>
              <w:rPr>
                <w:rFonts w:hint="eastAsia"/>
              </w:rPr>
              <w:t xml:space="preserve">Safety Assessor </w:t>
            </w:r>
          </w:p>
        </w:tc>
        <w:tc>
          <w:tcPr>
            <w:tcW w:w="3405" w:type="dxa"/>
            <w:tcMar>
              <w:top w:w="100" w:type="dxa"/>
              <w:left w:w="100" w:type="dxa"/>
              <w:bottom w:w="100" w:type="dxa"/>
              <w:right w:w="100" w:type="dxa"/>
            </w:tcMar>
          </w:tcPr>
          <w:p>
            <w:pPr>
              <w:widowControl w:val="0"/>
              <w:spacing w:line="240" w:lineRule="auto"/>
              <w:contextualSpacing w:val="0"/>
            </w:pPr>
            <w:r>
              <w:rPr>
                <w:rtl w:val="0"/>
              </w:rPr>
              <w:t>Conclusion of functional safety activities</w:t>
            </w:r>
          </w:p>
        </w:tc>
      </w:tr>
    </w:tbl>
    <w:p>
      <w:pPr>
        <w:contextualSpacing w:val="0"/>
      </w:pPr>
    </w:p>
    <w:p>
      <w:pPr>
        <w:pStyle w:val="2"/>
        <w:contextualSpacing w:val="0"/>
      </w:pPr>
      <w:bookmarkStart w:id="17" w:name="_b23s6orj91gm" w:colFirst="0" w:colLast="0"/>
      <w:bookmarkEnd w:id="17"/>
      <w:r>
        <w:rPr>
          <w:rtl w:val="0"/>
        </w:rPr>
        <w:t>Safety Culture</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Describe the characteristics of your company's safety culture. How do these characteristics help maintain your safety culture. Hint: See the lesson about Safety Culture</w:t>
      </w:r>
    </w:p>
    <w:p>
      <w:pPr>
        <w:contextualSpacing w:val="0"/>
        <w:rPr>
          <w:b/>
          <w:color w:val="B7B7B7"/>
        </w:rPr>
      </w:pPr>
      <w:r>
        <w:rPr>
          <w:b/>
          <w:color w:val="B7B7B7"/>
          <w:rtl w:val="0"/>
        </w:rPr>
        <w:t>]</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M</w:t>
      </w:r>
      <w:r>
        <w:rPr>
          <w:rFonts w:hint="eastAsia" w:ascii="Arial" w:hAnsi="Arial" w:eastAsia="Arial" w:cs="Arial"/>
          <w:b w:val="0"/>
          <w:i w:val="0"/>
          <w:smallCaps w:val="0"/>
          <w:strike w:val="0"/>
          <w:rtl w:val="0"/>
        </w:rPr>
        <w:t xml:space="preserve">y company </w:t>
      </w:r>
      <w:r>
        <w:rPr>
          <w:rFonts w:hint="default" w:ascii="Arial" w:hAnsi="Arial" w:eastAsia="Arial" w:cs="Arial"/>
          <w:b w:val="0"/>
          <w:i w:val="0"/>
          <w:smallCaps w:val="0"/>
          <w:strike w:val="0"/>
          <w:rtl w:val="0"/>
          <w:lang w:val="en-US"/>
        </w:rPr>
        <w:t>has always tracked requirements engineering decisions with physical paper reports. Sometimes it’s not clear who is making design decisions. My company decides to use requirements engineering software to better track who is responsible for decisions.</w:t>
      </w:r>
    </w:p>
    <w:p>
      <w:pPr>
        <w:pStyle w:val="2"/>
        <w:contextualSpacing w:val="0"/>
      </w:pPr>
      <w:bookmarkStart w:id="18" w:name="_pqn9poe0nvtc" w:colFirst="0" w:colLast="0"/>
      <w:bookmarkEnd w:id="18"/>
      <w:r>
        <w:rPr>
          <w:rtl w:val="0"/>
        </w:rPr>
        <w:t>Safety Lifecycle Tailoring</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 xml:space="preserve">Describe which phases of the safety lifecycle are in scope and which are out of scope for this particular project. Hint: See the </w:t>
      </w:r>
      <w:r>
        <w:fldChar w:fldCharType="begin"/>
      </w:r>
      <w:r>
        <w:instrText xml:space="preserve"> HYPERLINK \l "_sh22j99mm02k" \h </w:instrText>
      </w:r>
      <w:r>
        <w:fldChar w:fldCharType="separate"/>
      </w:r>
      <w:r>
        <w:rPr>
          <w:b/>
          <w:color w:val="1155CC"/>
          <w:u w:val="single"/>
          <w:rtl w:val="0"/>
        </w:rPr>
        <w:t>Intro section</w:t>
      </w:r>
      <w:r>
        <w:rPr>
          <w:b/>
          <w:color w:val="1155CC"/>
          <w:u w:val="single"/>
          <w:rtl w:val="0"/>
        </w:rPr>
        <w:fldChar w:fldCharType="end"/>
      </w:r>
      <w:r>
        <w:rPr>
          <w:b/>
          <w:color w:val="B7B7B7"/>
          <w:rtl w:val="0"/>
        </w:rPr>
        <w:t xml:space="preserve"> of this document</w:t>
      </w:r>
    </w:p>
    <w:p>
      <w:pPr>
        <w:contextualSpacing w:val="0"/>
        <w:rPr>
          <w:b/>
          <w:color w:val="B7B7B7"/>
          <w:rtl w:val="0"/>
        </w:rPr>
      </w:pPr>
      <w:r>
        <w:rPr>
          <w:b/>
          <w:color w:val="B7B7B7"/>
          <w:rtl w:val="0"/>
        </w:rPr>
        <w:t>]</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When the product is new the V-model is the entire safety life cycle,starting from the concept phase through their product development and ending in production.When modifying an existing product you might not have to implement all of the steps in the safety life-cycle,new functionality perhaps only impacts the parts of the new functionality ,then tailor the safety lifecycle.</w:t>
      </w:r>
    </w:p>
    <w:p>
      <w:pPr>
        <w:pStyle w:val="2"/>
        <w:contextualSpacing w:val="0"/>
      </w:pPr>
      <w:bookmarkStart w:id="19" w:name="_xlicd1ijavb7" w:colFirst="0" w:colLast="0"/>
      <w:bookmarkEnd w:id="19"/>
      <w:r>
        <w:rPr>
          <w:rtl w:val="0"/>
        </w:rPr>
        <w:t>Roles</w:t>
      </w:r>
    </w:p>
    <w:p>
      <w:pPr>
        <w:contextualSpacing w:val="0"/>
        <w:rPr>
          <w:b/>
          <w:color w:val="B7B7B7"/>
        </w:rPr>
      </w:pPr>
      <w:r>
        <w:rPr>
          <w:b/>
          <w:color w:val="B7B7B7"/>
          <w:rtl w:val="0"/>
        </w:rPr>
        <w:t xml:space="preserve">[Instructions: </w:t>
      </w:r>
    </w:p>
    <w:p>
      <w:pPr>
        <w:contextualSpacing w:val="0"/>
        <w:rPr>
          <w:b/>
          <w:color w:val="B7B7B7"/>
        </w:rPr>
      </w:pPr>
      <w:r>
        <w:rPr>
          <w:b/>
          <w:color w:val="B7B7B7"/>
          <w:rtl w:val="0"/>
        </w:rPr>
        <w:t>This section is here for your reference. You do not need to do anything here. It is provided to help with filling out the development interface agreement section.</w:t>
      </w:r>
    </w:p>
    <w:p>
      <w:pPr>
        <w:contextualSpacing w:val="0"/>
        <w:rPr>
          <w:b/>
          <w:color w:val="B7B7B7"/>
        </w:rPr>
      </w:pPr>
      <w:r>
        <w:rPr>
          <w:b/>
          <w:color w:val="B7B7B7"/>
          <w:rtl w:val="0"/>
        </w:rPr>
        <w:t>]</w:t>
      </w:r>
    </w:p>
    <w:p>
      <w:pPr>
        <w:contextualSpacing w:val="0"/>
        <w:rPr>
          <w:b/>
          <w:color w:val="B7B7B7"/>
        </w:rPr>
      </w:pPr>
    </w:p>
    <w:tbl>
      <w:tblPr>
        <w:tblStyle w:val="17"/>
        <w:tblW w:w="724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20"/>
        <w:gridCol w:w="20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shd w:val="clear" w:color="auto" w:fill="C0C0C0"/>
          </w:tcPr>
          <w:p>
            <w:pPr>
              <w:widowControl w:val="0"/>
              <w:spacing w:before="60" w:after="60" w:line="276" w:lineRule="auto"/>
              <w:contextualSpacing w:val="0"/>
              <w:jc w:val="center"/>
              <w:rPr>
                <w:rFonts w:ascii="Arial" w:hAnsi="Arial" w:eastAsia="Arial" w:cs="Arial"/>
                <w:i/>
                <w:sz w:val="24"/>
                <w:szCs w:val="24"/>
              </w:rPr>
            </w:pPr>
            <w:r>
              <w:rPr>
                <w:rFonts w:ascii="Arial" w:hAnsi="Arial" w:eastAsia="Arial" w:cs="Arial"/>
                <w:sz w:val="24"/>
                <w:szCs w:val="24"/>
                <w:rtl w:val="0"/>
              </w:rPr>
              <w:t>Role</w:t>
            </w:r>
          </w:p>
        </w:tc>
        <w:tc>
          <w:tcPr>
            <w:tcW w:w="2025" w:type="dxa"/>
            <w:shd w:val="clear" w:color="auto" w:fill="C0C0C0"/>
          </w:tcPr>
          <w:p>
            <w:pPr>
              <w:widowControl w:val="0"/>
              <w:spacing w:before="60" w:after="60" w:line="276" w:lineRule="auto"/>
              <w:contextualSpacing w:val="0"/>
              <w:jc w:val="center"/>
              <w:rPr>
                <w:rFonts w:ascii="Arial" w:hAnsi="Arial" w:eastAsia="Arial" w:cs="Arial"/>
                <w:sz w:val="24"/>
                <w:szCs w:val="24"/>
              </w:rPr>
            </w:pPr>
            <w:r>
              <w:rPr>
                <w:rFonts w:ascii="Arial" w:hAnsi="Arial" w:eastAsia="Arial" w:cs="Arial"/>
                <w:sz w:val="24"/>
                <w:szCs w:val="24"/>
                <w:rtl w:val="0"/>
              </w:rPr>
              <w:t>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Manager-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Engineer-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Project Manager -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Manager- Component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Engineer- Component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Auditor</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 or 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Assessor</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 or external</w:t>
            </w:r>
          </w:p>
        </w:tc>
      </w:tr>
    </w:tbl>
    <w:p>
      <w:pPr>
        <w:contextualSpacing w:val="0"/>
      </w:pPr>
    </w:p>
    <w:p>
      <w:pPr>
        <w:pStyle w:val="2"/>
        <w:contextualSpacing w:val="0"/>
      </w:pPr>
      <w:bookmarkStart w:id="20" w:name="_swj0emygbhrm" w:colFirst="0" w:colLast="0"/>
      <w:bookmarkEnd w:id="20"/>
      <w:r>
        <w:rPr>
          <w:rtl w:val="0"/>
        </w:rPr>
        <w:t>Development Interface Agreement</w:t>
      </w:r>
    </w:p>
    <w:p>
      <w:pPr>
        <w:contextualSpacing w:val="0"/>
      </w:pPr>
    </w:p>
    <w:p>
      <w:pPr>
        <w:contextualSpacing w:val="0"/>
        <w:rPr>
          <w:b/>
          <w:color w:val="B7B7B7"/>
        </w:rPr>
      </w:pPr>
      <w:r>
        <w:rPr>
          <w:b/>
          <w:color w:val="B7B7B7"/>
          <w:rtl w:val="0"/>
        </w:rPr>
        <w:t>[Instructions:</w:t>
      </w:r>
    </w:p>
    <w:p>
      <w:pPr>
        <w:contextualSpacing w:val="0"/>
        <w:rPr>
          <w:b/>
          <w:color w:val="B7B7B7"/>
        </w:rPr>
      </w:pPr>
      <w:r>
        <w:rPr>
          <w:b/>
          <w:color w:val="B7B7B7"/>
          <w:rtl w:val="0"/>
        </w:rPr>
        <w:t xml:space="preserve">Assume in this project that you work for the tier-1 organization as described in the above roles table. You are taking on the role of both the functional safety manager and functional safety engineer. </w:t>
      </w:r>
    </w:p>
    <w:p>
      <w:pPr>
        <w:contextualSpacing w:val="0"/>
        <w:rPr>
          <w:b/>
          <w:color w:val="B7B7B7"/>
        </w:rPr>
      </w:pPr>
      <w:r>
        <w:rPr>
          <w:b/>
          <w:color w:val="B7B7B7"/>
          <w:rtl w:val="0"/>
        </w:rPr>
        <w:t xml:space="preserve"> </w:t>
      </w:r>
    </w:p>
    <w:p>
      <w:pPr>
        <w:contextualSpacing w:val="0"/>
        <w:rPr>
          <w:b/>
          <w:color w:val="B7B7B7"/>
        </w:rPr>
      </w:pPr>
      <w:r>
        <w:rPr>
          <w:b/>
          <w:color w:val="B7B7B7"/>
          <w:rtl w:val="0"/>
        </w:rPr>
        <w:t>Please answer the following questions:</w:t>
      </w:r>
    </w:p>
    <w:p>
      <w:pPr>
        <w:contextualSpacing w:val="0"/>
        <w:rPr>
          <w:b/>
          <w:color w:val="B7B7B7"/>
        </w:rPr>
      </w:pPr>
    </w:p>
    <w:p>
      <w:pPr>
        <w:numPr>
          <w:ilvl w:val="0"/>
          <w:numId w:val="3"/>
        </w:numPr>
        <w:ind w:left="720" w:hanging="360"/>
        <w:contextualSpacing/>
        <w:rPr>
          <w:b/>
          <w:color w:val="B7B7B7"/>
          <w:u w:val="none"/>
        </w:rPr>
      </w:pPr>
      <w:r>
        <w:rPr>
          <w:b/>
          <w:color w:val="B7B7B7"/>
          <w:rtl w:val="0"/>
        </w:rPr>
        <w:t>What is the purpose of a development interface agreement?</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Appointment of customer and supplier safety managers</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Joint tailoring of the safety lifecycle</w:t>
      </w:r>
    </w:p>
    <w:p>
      <w:pPr>
        <w:widowControl w:val="0"/>
        <w:shd w:val="clear" w:fill="auto"/>
        <w:spacing w:before="60" w:after="60" w:line="276" w:lineRule="auto"/>
        <w:ind w:left="110" w:hanging="110" w:hangingChars="5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Activities and processes to be performed by the customer; activities and processes to be performed by the supplier</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Information and work products to be exchanged</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Parties or persons responsible for each activity in design and production</w:t>
      </w:r>
    </w:p>
    <w:p>
      <w:pPr>
        <w:widowControl w:val="0"/>
        <w:shd w:val="clear" w:fill="auto"/>
        <w:spacing w:before="60" w:after="60" w:line="276" w:lineRule="auto"/>
        <w:ind w:left="110" w:hanging="110" w:hangingChars="5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Any supporting processes or tools to ensure compatibility between customer and supplier technologies</w:t>
      </w:r>
    </w:p>
    <w:p>
      <w:pPr>
        <w:contextualSpacing w:val="0"/>
        <w:rPr>
          <w:b/>
          <w:color w:val="B7B7B7"/>
        </w:rPr>
      </w:pPr>
    </w:p>
    <w:p>
      <w:pPr>
        <w:contextualSpacing w:val="0"/>
        <w:rPr>
          <w:b/>
          <w:color w:val="B7B7B7"/>
        </w:rPr>
      </w:pPr>
    </w:p>
    <w:p>
      <w:pPr>
        <w:contextualSpacing w:val="0"/>
        <w:rPr>
          <w:b/>
          <w:color w:val="B7B7B7"/>
        </w:rPr>
      </w:pPr>
    </w:p>
    <w:p>
      <w:pPr>
        <w:numPr>
          <w:ilvl w:val="0"/>
          <w:numId w:val="3"/>
        </w:numPr>
        <w:ind w:left="720" w:hanging="360"/>
        <w:contextualSpacing/>
        <w:rPr>
          <w:b/>
          <w:color w:val="B7B7B7"/>
          <w:u w:val="none"/>
        </w:rPr>
      </w:pPr>
      <w:r>
        <w:rPr>
          <w:b/>
          <w:color w:val="B7B7B7"/>
          <w:rtl w:val="0"/>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contextualSpacing w:val="0"/>
        <w:rPr>
          <w:b/>
          <w:color w:val="B7B7B7"/>
        </w:rPr>
      </w:pPr>
      <w:r>
        <w:rPr>
          <w:b/>
          <w:color w:val="B7B7B7"/>
          <w:rtl w:val="0"/>
        </w:rPr>
        <w:t>]</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The responsibilities of the OEM provide a functioning  requirements for  lane assistance system.</w:t>
      </w:r>
    </w:p>
    <w:p>
      <w:pPr>
        <w:widowControl w:val="0"/>
        <w:shd w:val="clear" w:fill="auto"/>
        <w:spacing w:before="60" w:after="60" w:line="276"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The responsibilities of my company develops and produces the lane assistance system for the OEM.</w:t>
      </w:r>
    </w:p>
    <w:p>
      <w:pPr>
        <w:pStyle w:val="2"/>
        <w:contextualSpacing w:val="0"/>
      </w:pPr>
      <w:bookmarkStart w:id="21" w:name="_lllavvxrxrdy" w:colFirst="0" w:colLast="0"/>
      <w:bookmarkEnd w:id="21"/>
      <w:r>
        <w:rPr>
          <w:rtl w:val="0"/>
        </w:rPr>
        <w:t>Confirmation Measures</w:t>
      </w:r>
    </w:p>
    <w:p>
      <w:pPr>
        <w:contextualSpacing w:val="0"/>
      </w:pPr>
    </w:p>
    <w:p>
      <w:pPr>
        <w:contextualSpacing w:val="0"/>
        <w:rPr>
          <w:b/>
          <w:color w:val="B7B7B7"/>
        </w:rPr>
      </w:pPr>
      <w:r>
        <w:rPr>
          <w:b/>
          <w:color w:val="B7B7B7"/>
          <w:rtl w:val="0"/>
        </w:rPr>
        <w:t xml:space="preserve">[Instructions: </w:t>
      </w:r>
    </w:p>
    <w:p>
      <w:pPr>
        <w:contextualSpacing w:val="0"/>
        <w:rPr>
          <w:b/>
          <w:color w:val="B7B7B7"/>
        </w:rPr>
      </w:pPr>
      <w:r>
        <w:rPr>
          <w:b/>
          <w:color w:val="B7B7B7"/>
          <w:rtl w:val="0"/>
        </w:rPr>
        <w:t>Please answer the following questions:</w:t>
      </w:r>
    </w:p>
    <w:p>
      <w:pPr>
        <w:contextualSpacing w:val="0"/>
        <w:rPr>
          <w:b/>
          <w:color w:val="B7B7B7"/>
        </w:rPr>
      </w:pPr>
    </w:p>
    <w:p>
      <w:pPr>
        <w:numPr>
          <w:ilvl w:val="0"/>
          <w:numId w:val="4"/>
        </w:numPr>
        <w:ind w:left="720" w:hanging="360"/>
        <w:contextualSpacing/>
        <w:rPr>
          <w:b/>
          <w:color w:val="B7B7B7"/>
          <w:u w:val="none"/>
        </w:rPr>
      </w:pPr>
      <w:r>
        <w:rPr>
          <w:b/>
          <w:color w:val="B7B7B7"/>
          <w:rtl w:val="0"/>
        </w:rPr>
        <w:t>What is the main purpose of confirmation measures?</w:t>
      </w:r>
    </w:p>
    <w:p>
      <w:pPr>
        <w:widowControl w:val="0"/>
        <w:shd w:val="clear" w:fill="auto"/>
        <w:spacing w:before="60" w:after="60" w:line="276" w:lineRule="auto"/>
        <w:ind w:firstLine="720" w:firstLineChars="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Confirmation measures serve two purposes:</w:t>
      </w:r>
    </w:p>
    <w:p>
      <w:pPr>
        <w:widowControl w:val="0"/>
        <w:shd w:val="clear" w:fill="auto"/>
        <w:spacing w:before="60" w:after="60" w:line="276" w:lineRule="auto"/>
        <w:ind w:firstLine="720" w:firstLineChars="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that a functional safety project conforms to ISO 26262, and</w:t>
      </w:r>
    </w:p>
    <w:p>
      <w:pPr>
        <w:widowControl w:val="0"/>
        <w:shd w:val="clear" w:fill="auto"/>
        <w:spacing w:before="60" w:after="60" w:line="276" w:lineRule="auto"/>
        <w:ind w:firstLine="720" w:firstLineChars="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that the project really does make the vehicle safer.</w:t>
      </w:r>
    </w:p>
    <w:p>
      <w:pPr>
        <w:numPr>
          <w:numId w:val="0"/>
        </w:numPr>
        <w:ind w:left="360" w:leftChars="0" w:right="0" w:rightChars="0"/>
        <w:contextualSpacing/>
        <w:rPr>
          <w:b/>
          <w:color w:val="B7B7B7"/>
          <w:u w:val="none"/>
        </w:rPr>
      </w:pPr>
    </w:p>
    <w:p>
      <w:pPr>
        <w:numPr>
          <w:ilvl w:val="0"/>
          <w:numId w:val="4"/>
        </w:numPr>
        <w:ind w:left="720" w:hanging="360"/>
        <w:contextualSpacing/>
        <w:rPr>
          <w:b/>
          <w:color w:val="B7B7B7"/>
          <w:u w:val="none"/>
        </w:rPr>
      </w:pPr>
      <w:r>
        <w:rPr>
          <w:b/>
          <w:color w:val="B7B7B7"/>
          <w:rtl w:val="0"/>
        </w:rPr>
        <w:t>What is a confirmation review?</w:t>
      </w:r>
    </w:p>
    <w:p>
      <w:pPr>
        <w:widowControl w:val="0"/>
        <w:shd w:val="clear" w:fill="auto"/>
        <w:spacing w:before="60" w:after="60" w:line="276" w:lineRule="auto"/>
        <w:ind w:firstLine="720" w:firstLineChars="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xml:space="preserve">Ensures that the project complies with ISO 26262. As the product is designed and </w:t>
      </w:r>
      <w:r>
        <w:rPr>
          <w:rFonts w:hint="default" w:ascii="Arial" w:hAnsi="Arial" w:eastAsia="Arial" w:cs="Arial"/>
          <w:b w:val="0"/>
          <w:i w:val="0"/>
          <w:smallCaps w:val="0"/>
          <w:strike w:val="0"/>
          <w:rtl w:val="0"/>
          <w:lang w:val="en-US"/>
        </w:rPr>
        <w:tab/>
        <w:t xml:space="preserve">developed, an independent person would review the work to make sure ISO 26262 is </w:t>
      </w:r>
      <w:r>
        <w:rPr>
          <w:rFonts w:hint="default" w:ascii="Arial" w:hAnsi="Arial" w:eastAsia="Arial" w:cs="Arial"/>
          <w:b w:val="0"/>
          <w:i w:val="0"/>
          <w:smallCaps w:val="0"/>
          <w:strike w:val="0"/>
          <w:rtl w:val="0"/>
          <w:lang w:val="en-US"/>
        </w:rPr>
        <w:tab/>
        <w:t>being followed.</w:t>
      </w:r>
    </w:p>
    <w:p>
      <w:pPr>
        <w:numPr>
          <w:ilvl w:val="0"/>
          <w:numId w:val="4"/>
        </w:numPr>
        <w:ind w:left="720" w:hanging="360"/>
        <w:contextualSpacing/>
        <w:rPr>
          <w:b/>
          <w:color w:val="B7B7B7"/>
        </w:rPr>
      </w:pPr>
      <w:r>
        <w:rPr>
          <w:b/>
          <w:color w:val="B7B7B7"/>
          <w:rtl w:val="0"/>
        </w:rPr>
        <w:t>What is a functional safety audit?</w:t>
      </w:r>
    </w:p>
    <w:p>
      <w:pPr>
        <w:widowControl w:val="0"/>
        <w:shd w:val="clear" w:fill="auto"/>
        <w:spacing w:before="60" w:after="60" w:line="276" w:lineRule="auto"/>
        <w:ind w:firstLine="720" w:firstLineChars="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xml:space="preserve">Checking to make sure that the actual implementation of the project conforms to the </w:t>
      </w:r>
      <w:r>
        <w:rPr>
          <w:rFonts w:hint="default" w:ascii="Arial" w:hAnsi="Arial" w:eastAsia="Arial" w:cs="Arial"/>
          <w:b w:val="0"/>
          <w:i w:val="0"/>
          <w:smallCaps w:val="0"/>
          <w:strike w:val="0"/>
          <w:rtl w:val="0"/>
          <w:lang w:val="en-US"/>
        </w:rPr>
        <w:tab/>
        <w:t>safety plan is called a functional safety audit.</w:t>
      </w:r>
    </w:p>
    <w:p>
      <w:pPr>
        <w:numPr>
          <w:ilvl w:val="0"/>
          <w:numId w:val="4"/>
        </w:numPr>
        <w:ind w:left="720" w:hanging="360"/>
        <w:contextualSpacing/>
        <w:rPr>
          <w:b/>
          <w:color w:val="B7B7B7"/>
          <w:u w:val="none"/>
        </w:rPr>
      </w:pPr>
      <w:r>
        <w:rPr>
          <w:b/>
          <w:color w:val="B7B7B7"/>
          <w:rtl w:val="0"/>
        </w:rPr>
        <w:t>What is a functional safety assessment?</w:t>
      </w:r>
    </w:p>
    <w:p>
      <w:pPr>
        <w:widowControl w:val="0"/>
        <w:shd w:val="clear" w:fill="auto"/>
        <w:spacing w:before="60" w:after="60" w:line="276" w:lineRule="auto"/>
        <w:ind w:firstLine="720" w:firstLineChars="0"/>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 xml:space="preserve">Confirming that plans, designs and developed products actually achieve functional </w:t>
      </w:r>
      <w:r>
        <w:rPr>
          <w:rFonts w:hint="default" w:ascii="Arial" w:hAnsi="Arial" w:eastAsia="Arial" w:cs="Arial"/>
          <w:b w:val="0"/>
          <w:i w:val="0"/>
          <w:smallCaps w:val="0"/>
          <w:strike w:val="0"/>
          <w:rtl w:val="0"/>
          <w:lang w:val="en-US"/>
        </w:rPr>
        <w:tab/>
      </w:r>
      <w:bookmarkStart w:id="22" w:name="_GoBack"/>
      <w:bookmarkEnd w:id="22"/>
      <w:r>
        <w:rPr>
          <w:rFonts w:hint="default" w:ascii="Arial" w:hAnsi="Arial" w:eastAsia="Arial" w:cs="Arial"/>
          <w:b w:val="0"/>
          <w:i w:val="0"/>
          <w:smallCaps w:val="0"/>
          <w:strike w:val="0"/>
          <w:rtl w:val="0"/>
          <w:lang w:val="en-US"/>
        </w:rPr>
        <w:t>safety is called a functional safety assessment.</w:t>
      </w:r>
    </w:p>
    <w:p>
      <w:pPr>
        <w:contextualSpacing w:val="0"/>
        <w:rPr>
          <w:b/>
          <w:color w:val="B7B7B7"/>
        </w:rPr>
      </w:pPr>
      <w:r>
        <w:rPr>
          <w:b/>
          <w:color w:val="B7B7B7"/>
          <w:rtl w:val="0"/>
        </w:rPr>
        <w:t>]</w:t>
      </w:r>
    </w:p>
    <w:p>
      <w:pPr>
        <w:contextualSpacing w:val="0"/>
        <w:rPr>
          <w:b/>
          <w:color w:val="B7B7B7"/>
        </w:rPr>
      </w:pPr>
    </w:p>
    <w:p>
      <w:pPr>
        <w:contextualSpacing w:val="0"/>
        <w:rPr>
          <w:b/>
          <w:color w:val="B7B7B7"/>
        </w:rPr>
      </w:pPr>
    </w:p>
    <w:p>
      <w:pPr>
        <w:contextualSpacing w:val="0"/>
      </w:pPr>
      <w:r>
        <w:pict>
          <v:rect id="_x0000_i1025" o:spt="1" style="height:1.5pt;width:0pt;" fillcolor="#A0A0A0" filled="t" stroked="f" coordsize="21600,21600" o:hr="t" o:hrstd="t" o:hralign="center">
            <v:path/>
            <v:fill on="t" focussize="0,0"/>
            <v:stroke on="f"/>
            <v:imagedata o:title=""/>
            <o:lock v:ext="edit"/>
            <w10:wrap type="none"/>
            <w10:anchorlock/>
          </v:rect>
        </w:pict>
      </w:r>
    </w:p>
    <w:p>
      <w:pPr>
        <w:contextualSpacing w:val="0"/>
      </w:pPr>
      <w:r>
        <w:rPr>
          <w:rtl w:val="0"/>
        </w:rPr>
        <w:t xml:space="preserve">A safety plan could have other sections that we are not including here. For example, a safety plan would probably contain a complete project schedule. </w:t>
      </w:r>
    </w:p>
    <w:p>
      <w:pPr>
        <w:contextualSpacing w:val="0"/>
      </w:pPr>
    </w:p>
    <w:p>
      <w:pPr>
        <w:contextualSpacing w:val="0"/>
      </w:pPr>
      <w:r>
        <w:rPr>
          <w:rtl w:val="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contextualSpacing w:val="0"/>
      </w:pPr>
    </w:p>
    <w:p>
      <w:pPr>
        <w:contextualSpacing w:val="0"/>
      </w:pPr>
      <w:r>
        <w:rPr>
          <w:rtl w:val="0"/>
        </w:rPr>
        <w:t>Similarly, a confirmation measures section would go into more detail about how each confirmation will be carried out.</w:t>
      </w: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EDFA3E13"/>
    <w:multiLevelType w:val="multilevel"/>
    <w:tmpl w:val="EDFA3E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053208E"/>
    <w:multiLevelType w:val="multilevel"/>
    <w:tmpl w:val="0053208E"/>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3">
    <w:nsid w:val="59ADCABA"/>
    <w:multiLevelType w:val="multilevel"/>
    <w:tmpl w:val="59ADCABA"/>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395414E5"/>
    <w:rsid w:val="768C6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uiPriority w:val="0"/>
    <w:pPr>
      <w:keepNext/>
      <w:keepLines/>
      <w:spacing w:before="0" w:after="60"/>
      <w:contextualSpacing/>
    </w:pPr>
    <w:rPr>
      <w:sz w:val="52"/>
      <w:szCs w:val="52"/>
    </w:rPr>
  </w:style>
  <w:style w:type="character" w:styleId="13">
    <w:name w:val="Strong"/>
    <w:basedOn w:val="12"/>
    <w:qFormat/>
    <w:uiPriority w:val="0"/>
    <w:rPr>
      <w:b/>
    </w:rPr>
  </w:style>
  <w:style w:type="table" w:customStyle="1" w:styleId="14">
    <w:name w:val="Table Normal"/>
    <w:uiPriority w:val="0"/>
  </w:style>
  <w:style w:type="table" w:customStyle="1" w:styleId="15">
    <w:name w:val="_Style 10"/>
    <w:basedOn w:val="14"/>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1"/>
    <w:basedOn w:val="14"/>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2"/>
    <w:basedOn w:val="14"/>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2019-09-01T09:45:42Z</dcterms:created>
  <dc:creator>lenovo</dc:creator>
  <cp:lastModifiedBy>lenovo</cp:lastModifiedBy>
  <dcterms:modified xsi:type="dcterms:W3CDTF">2019-09-02T14:52:46Z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